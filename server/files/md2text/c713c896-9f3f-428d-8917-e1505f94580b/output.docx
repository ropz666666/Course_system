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我可以提供一个数列题目供你练习：</w:t>
      </w:r>
      <w:r/>
    </w:p>
    <w:p>
      <w:r/>
      <w:r>
        <w:t>题目：设数列$${a_n}$$满足$$a_1 = 2$$，且对于$$n \geq 2$$，有递推关系$$a_n = 3a_{n-1} + 1$$。求$$a_n$$的通项公式。</w:t>
      </w:r>
      <w:r/>
    </w:p>
    <w:p>
      <w:r/>
      <w:r>
        <w:t>你可以尝试解决这个问题，如果有需要，我可以提供解题思路和详细讲解。思考中，请耐心等待...好的！下面是一个数列题目：</w:t>
      </w:r>
      <w:r/>
    </w:p>
    <w:p>
      <w:r/>
      <w:r>
        <w:t xml:space="preserve">已知一个等差数列 $${a_n}$$ 的首项 $$a_1 = 3$$，公差 $$d = 2$$，前 $$n$$ 项的和为 $$S_n$$。 </w:t>
      </w:r>
      <w:r/>
    </w:p>
    <w:p>
      <w:r/>
      <w:r>
        <w:t>(1) 写出该数列的通项公式 $$a_n$$；</w:t>
        <w:br/>
      </w:r>
      <w:r>
        <w:t>(2) 求当 $$S_n = 105$$ 时，$$n$$ 的值；</w:t>
        <w:br/>
      </w:r>
      <w:r>
        <w:t xml:space="preserve">(3) 求此数列中的第 10 项与第 15 项的差值。 </w:t>
      </w:r>
      <w:r/>
    </w:p>
    <w:p>
      <w:r/>
      <w:r>
        <w:t>题目已经给出，尝试自己作答吧！若有问题随时可以向我提问，我会帮助你理解解题思路！好的，我来给你出一道类似的数列题目：</w:t>
      </w:r>
      <w:r/>
    </w:p>
    <w:p>
      <w:r/>
      <w:r>
        <w:t>设数列 $${b_n}$$ 满足 $$b_1 = 5$$，且对于 $$n \geq 2$$，有递推关系 $$b_n = 2b_{n-1} - 3$$。求 $$b_n$$ 的通项公式。</w:t>
      </w:r>
      <w:r/>
    </w:p>
    <w:p>
      <w:r/>
      <w:r>
        <w:t>你可以试试解这道题，随时告诉我你的解答，我会根据你的答案进行详细讲解和指导！相信你一定可以有所进步，加油！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