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以下是用户上传的文件内容： 文件https://sapperapi.jxselab.com/files/af4c804f-3966-4949-ace2-3bb7416ea926/69b2d93f-3b71-4186-81c2-7298f06f0b5b/作文4.jpg的内容： 图片中包含如下内容：</w:t>
      </w:r>
      <w:r/>
    </w:p>
    <w:p>
      <w:r/>
      <w:r>
        <w:rPr>
          <w:b/>
        </w:rPr>
        <w:t>选择题（用2B铅笔填涂）：</w:t>
      </w:r>
      <w:r>
        <w:t>1. A 2. B 3. C 4. A 5. C 6. A 7. D 8. C 9. A 10. B 11. D 12. A 13. A 14. A 15. C 16. B 17. D 18. D 19. C 20. D 21. A 22. C 23. B 24. D 25. C 26. C 27. A 28. B 29. B 30. B 31. A 32. C 33. B 34. C 35. D 36. B 37. A 38. C 39. B 40. D 41. A 42. D 43. B 44. D 45. B 46. D 47. D 48. C 49. A 50. C 51. D 52. B 53. A 54. A 55. B</w:t>
      </w:r>
      <w:r/>
    </w:p>
    <w:p>
      <w:r/>
      <w:r>
        <w:rPr>
          <w:b/>
        </w:rPr>
        <w:t>非选择题（用黑色墨水签字笔书写）：</w:t>
      </w:r>
      <w:r>
        <w:t>56. spent 57. is found 58. noticeable 59. strengthen 60. meaning 61. To boost 62. an 63. that 64. to 65. themselves</w:t>
      </w:r>
      <w:r/>
    </w:p>
    <w:p>
      <w:r/>
      <w:r>
        <w:rPr>
          <w:b/>
        </w:rPr>
        <w:t>写作第一节（用黑色墨水签字笔书写）：</w:t>
      </w:r>
      <w:r/>
    </w:p>
    <w:p>
      <w:r/>
      <w:r>
        <w:t>Dear John,</w:t>
      </w:r>
      <w:r/>
    </w:p>
    <w:p>
      <w:r/>
      <w:r>
        <w:t xml:space="preserve">I'm glad to know that you want to learn more about the longevity noodles. This is a traditional way to celebrate one's birthday and it mean that the one who have this noodle may live longer. </w:t>
      </w:r>
      <w:r/>
    </w:p>
    <w:p>
      <w:r/>
      <w:r>
        <w:t>To make longevity noodles, we should put the noodles into boiled water. Then we need to add salts and other things such as eggs and so on. At last, when the noodles can be cut by the chopsticks, the noodles is finished.</w:t>
      </w:r>
      <w:r/>
    </w:p>
    <w:p>
      <w:r/>
      <w:r>
        <w:t>From this experience, I learned the hardship in cooking and the meaning of love.</w:t>
      </w:r>
      <w:r/>
    </w:p>
    <w:p>
      <w:r/>
      <w:r>
        <w:t>Yours, Li Hua 哈哈，看来我们有一个语言大师写的信！不过我们今天要聊的是地理知识。你知道“Longevity Noodles”跟地理有什么关系吗？好吧，可能没有直接关系，不过让我带你走进一个充满趣味的地理世界吧。</w:t>
      </w:r>
      <w:r/>
    </w:p>
    <w:p>
      <w:r/>
      <w:r>
        <w:t>首先，请允许我带您做一次虚拟旅行，坐上我们的幻想快线，从中国启程。说到中国，当你吃长寿面的时候，你可能不知道，你的一碗面条实际上跨越了许多省份的边界。面条的制作原料，小麦，大多来自北方的农业生产区，比如河南和河北。然后，这些原料乘坐超快速灵活的物流，穿越荆楚大地，翻山越岭，到达沿海的面条工厂。</w:t>
      </w:r>
      <w:r/>
    </w:p>
    <w:p>
      <w:r/>
      <w:r>
        <w:t>同时，盐和调料可能来自内蒙古的草原或者青海的矿产地，想象一下这些调料经历长途跋涉，最终和面条在厨房里完美碰撞，完成你的一碗美味长寿面。</w:t>
      </w:r>
      <w:r/>
    </w:p>
    <w:p>
      <w:r/>
      <w:r>
        <w:t>所以，吃长寿面的时候，不妨慢慢品尝味蕾的奥秘，想象一下面碗里的地理故事。好吧，我承认这些可能有点牵强，但这个世界总是充满了精彩的联系，充满了等待我们去发现的地理故事！</w:t>
      </w:r>
      <w:r/>
    </w:p>
    <w:p>
      <w:r/>
      <w:r>
        <w:t>是不是有点有趣呢？有没有什么地理问题想了解的呢？或者下一次吃面的时候，你是否会想到这些故事呢？期待着你跟我分享更多的地理疑惑和兴趣！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