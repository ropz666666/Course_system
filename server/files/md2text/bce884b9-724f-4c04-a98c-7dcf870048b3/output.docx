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你好！请问有什么可以帮助您的吗？是否需要对您的SCI论文进行润色或修改？随时为您提供帮助！您好！如果您需要对SCI论文进行润色或修改，您可以将具体的部分或要求分享给我。我将帮助您调整格式、优化语言表达，使其符合目标期刊的要求。如果有需要，请随时告知相关细节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