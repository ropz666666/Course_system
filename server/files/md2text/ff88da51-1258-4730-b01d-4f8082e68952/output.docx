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四年级的数学知识点一般会涉及到以下几个主题，内容可能会根据地区和教材版本有所差别，但主体内容大致如下：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一、</w:t>
      </w:r>
      <w:r>
        <w:rPr>
          <w:b/>
        </w:rPr>
        <w:t>数与运算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大数的认识</w:t>
      </w:r>
      <w:r>
        <w:t xml:space="preserve"> </w:t>
      </w:r>
      <w:r/>
    </w:p>
    <w:p>
      <w:pPr>
        <w:pStyle w:val="ListNumber"/>
        <w:spacing w:line="240" w:lineRule="auto"/>
        <w:ind w:left="720"/>
      </w:pPr>
      <w:r/>
      <w:r>
        <w:t>认识更大的数，比如万、十万、百万、千万和亿；</w:t>
      </w:r>
      <w:r/>
    </w:p>
    <w:p>
      <w:pPr>
        <w:pStyle w:val="ListNumber"/>
        <w:spacing w:line="240" w:lineRule="auto"/>
        <w:ind w:left="720"/>
      </w:pPr>
      <w:r/>
      <w:r>
        <w:t>会读写数字，理解数字的位值（个位、十位、百位等）；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用“≈”表示近似数，学会四舍五入取整。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四则运算</w:t>
      </w:r>
      <w:r>
        <w:t xml:space="preserve"> </w:t>
      </w:r>
      <w:r/>
      <w:r/>
    </w:p>
    <w:p>
      <w:pPr>
        <w:pStyle w:val="ListNumber"/>
        <w:spacing w:line="240" w:lineRule="auto"/>
        <w:ind w:left="720"/>
      </w:pPr>
      <w:r/>
      <w:r>
        <w:t>熟练掌握加法和减法；</w:t>
      </w:r>
      <w:r/>
    </w:p>
    <w:p>
      <w:pPr>
        <w:pStyle w:val="ListNumber"/>
        <w:spacing w:line="240" w:lineRule="auto"/>
        <w:ind w:left="720"/>
      </w:pPr>
      <w:r/>
      <w:r>
        <w:t>学会多位数乘法（如两位数乘两位数）；</w:t>
      </w:r>
      <w:r/>
    </w:p>
    <w:p>
      <w:pPr>
        <w:pStyle w:val="ListNumber"/>
        <w:spacing w:line="240" w:lineRule="auto"/>
        <w:ind w:left="720"/>
      </w:pPr>
      <w:r/>
      <w:r>
        <w:t>学会多位数的除法（如两位数除以一位数，甚至两位数除以两位数）；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解决带括号的四则混合运算（按运算顺序：括号、乘除、加减）。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整数和分数的运算</w:t>
      </w:r>
      <w:r>
        <w:t xml:space="preserve"> </w:t>
      </w:r>
      <w:r/>
      <w:r/>
    </w:p>
    <w:p>
      <w:pPr>
        <w:pStyle w:val="ListNumber"/>
        <w:spacing w:line="240" w:lineRule="auto"/>
        <w:ind w:left="720"/>
      </w:pPr>
      <w:r/>
      <w:r>
        <w:t>认识分数，知道分数的分子和分母代表的意思；</w:t>
      </w:r>
      <w:r/>
    </w:p>
    <w:p>
      <w:pPr>
        <w:pStyle w:val="ListNumber"/>
        <w:spacing w:line="240" w:lineRule="auto"/>
        <w:ind w:left="720"/>
      </w:pPr>
      <w:r/>
      <w:r>
        <w:t>比较简单的分数大小；</w:t>
      </w:r>
      <w:r/>
    </w:p>
    <w:p>
      <w:pPr>
        <w:pStyle w:val="ListNumber"/>
        <w:spacing w:line="240" w:lineRule="auto"/>
        <w:ind w:left="720"/>
      </w:pPr>
      <w:r/>
      <w:r>
        <w:t>学习整数与分数混合计算。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二、</w:t>
      </w:r>
      <w:r>
        <w:rPr>
          <w:b/>
        </w:rPr>
        <w:t>图形与几何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角的认识与度量</w:t>
      </w:r>
      <w:r>
        <w:t xml:space="preserve"> </w:t>
      </w:r>
      <w:r/>
    </w:p>
    <w:p>
      <w:pPr>
        <w:pStyle w:val="ListNumber"/>
        <w:spacing w:line="240" w:lineRule="auto"/>
        <w:ind w:left="720"/>
      </w:pPr>
      <w:r/>
      <w:r>
        <w:t>认识角的种类（直角、锐角、钝角）；</w:t>
      </w:r>
      <w:r/>
    </w:p>
    <w:p>
      <w:pPr>
        <w:pStyle w:val="ListNumber"/>
        <w:spacing w:line="240" w:lineRule="auto"/>
        <w:ind w:left="720"/>
      </w:pPr>
      <w:r/>
      <w:r>
        <w:t>学会使用量角器来测量角的大小；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理解角的度数和如何画角。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平面图形</w:t>
      </w:r>
      <w:r/>
      <w:r/>
    </w:p>
    <w:p>
      <w:pPr>
        <w:pStyle w:val="ListNumber"/>
        <w:spacing w:line="240" w:lineRule="auto"/>
        <w:ind w:left="720"/>
      </w:pPr>
      <w:r/>
      <w:r>
        <w:t>认识平行线和垂直线；</w:t>
      </w:r>
      <w:r/>
    </w:p>
    <w:p>
      <w:pPr>
        <w:pStyle w:val="ListNumber"/>
        <w:spacing w:line="240" w:lineRule="auto"/>
        <w:ind w:left="720"/>
      </w:pPr>
      <w:r/>
      <w:r>
        <w:t>会画平行线和垂直线；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知道正方形、长方形、平行四边形和梯形的特征。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立体图形</w:t>
      </w:r>
      <w:r/>
      <w:r/>
    </w:p>
    <w:p>
      <w:pPr>
        <w:pStyle w:val="ListNumber"/>
        <w:spacing w:line="240" w:lineRule="auto"/>
        <w:ind w:left="720"/>
      </w:pPr>
      <w:r/>
      <w:r>
        <w:t>认识更多立体图形：长方体、正方体、圆柱、圆锥等；</w:t>
      </w:r>
      <w:r/>
    </w:p>
    <w:p>
      <w:pPr>
        <w:pStyle w:val="ListNumber"/>
        <w:spacing w:line="240" w:lineRule="auto"/>
        <w:ind w:left="720"/>
      </w:pPr>
      <w:r/>
      <w:r>
        <w:t>知道立体图形的面、棱和顶点；</w:t>
      </w:r>
      <w:r/>
    </w:p>
    <w:p>
      <w:pPr>
        <w:pStyle w:val="ListNumber"/>
        <w:spacing w:line="240" w:lineRule="auto"/>
        <w:ind w:left="720"/>
      </w:pPr>
      <w:r/>
      <w:r>
        <w:t>初步理解简单立体图形的展开图。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三、</w:t>
      </w:r>
      <w:r>
        <w:rPr>
          <w:b/>
        </w:rPr>
        <w:t>测量与应用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周长和面积</w:t>
      </w:r>
      <w:r>
        <w:t xml:space="preserve"> </w:t>
      </w:r>
      <w:r/>
    </w:p>
    <w:p>
      <w:pPr>
        <w:pStyle w:val="ListNumber"/>
        <w:spacing w:line="240" w:lineRule="auto"/>
        <w:ind w:left="720"/>
      </w:pPr>
      <w:r/>
      <w:r>
        <w:t>学习正方形、长方形的周长和面积公式；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根据公式解决周长和面积问题。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时间、长度、重量、容积单位换算</w:t>
      </w:r>
      <w:r>
        <w:t xml:space="preserve"> </w:t>
      </w:r>
      <w:r/>
      <w:r/>
    </w:p>
    <w:p>
      <w:pPr>
        <w:pStyle w:val="ListNumber"/>
        <w:spacing w:line="240" w:lineRule="auto"/>
        <w:ind w:left="720"/>
      </w:pPr>
      <w:r/>
      <w:r>
        <w:t>例如：1米＝100厘米，1千克＝1000克，1升＝1000毫升；</w:t>
      </w:r>
      <w:r/>
    </w:p>
    <w:p>
      <w:pPr>
        <w:pStyle w:val="ListNumber"/>
        <w:spacing w:line="240" w:lineRule="auto"/>
        <w:ind w:left="720"/>
      </w:pPr>
      <w:r/>
      <w:r>
        <w:t>理解并运用单位换算解决实际问题。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四、</w:t>
      </w:r>
      <w:r>
        <w:rPr>
          <w:b/>
        </w:rPr>
        <w:t>统计与概率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数据统计</w:t>
      </w:r>
      <w:r>
        <w:t xml:space="preserve"> </w:t>
      </w:r>
      <w:r/>
    </w:p>
    <w:p>
      <w:pPr>
        <w:pStyle w:val="ListNumber"/>
        <w:spacing w:line="240" w:lineRule="auto"/>
        <w:ind w:left="720"/>
      </w:pPr>
      <w:r/>
      <w:r>
        <w:t>认识条形图和折线图；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学会根据图表提取信息并分析。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简单的概率</w:t>
      </w:r>
      <w:r>
        <w:t xml:space="preserve"> </w:t>
      </w:r>
      <w:r/>
      <w:r/>
    </w:p>
    <w:p>
      <w:pPr>
        <w:pStyle w:val="ListNumber"/>
        <w:spacing w:line="240" w:lineRule="auto"/>
        <w:ind w:left="720"/>
      </w:pPr>
      <w:r/>
      <w:r>
        <w:t>理解简单的概率问题，比如投掷硬币、抽取卡片的可能性。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五、</w:t>
      </w:r>
      <w:r>
        <w:rPr>
          <w:b/>
        </w:rPr>
        <w:t>应用实践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解决生活中的数学问题</w:t>
      </w:r>
      <w:r>
        <w:t xml:space="preserve"> 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 xml:space="preserve">利用学过的数学知识解决问题，比如： </w:t>
      </w:r>
      <w:r/>
      <w:r/>
    </w:p>
    <w:p>
      <w:pPr>
        <w:pStyle w:val="ListBullet"/>
        <w:spacing w:line="240" w:lineRule="auto"/>
        <w:ind w:left="1440"/>
      </w:pPr>
      <w:r/>
      <w:r>
        <w:t xml:space="preserve">比较价格，计算花费； </w:t>
      </w:r>
      <w:r/>
    </w:p>
    <w:p>
      <w:pPr>
        <w:pStyle w:val="ListBullet"/>
        <w:spacing w:line="240" w:lineRule="auto"/>
        <w:ind w:left="1440"/>
      </w:pPr>
      <w:r/>
      <w:r>
        <w:t>规划时间，计算距离。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数量关系的简单分析</w:t>
      </w:r>
      <w:r>
        <w:t xml:space="preserve"> </w:t>
      </w:r>
      <w:r/>
      <w:r/>
    </w:p>
    <w:p>
      <w:pPr>
        <w:pStyle w:val="ListNumber"/>
        <w:spacing w:line="240" w:lineRule="auto"/>
        <w:ind w:left="720"/>
      </w:pPr>
      <w:r/>
      <w:r>
        <w:t>比如工程问题、年龄问题等基础题目。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小课堂提示：大数读写和四则混合运算</w:t>
      </w:r>
      <w:r>
        <w:t>是四年级的重点，也是许多学生容易出问题的地方。多做题目练习，理解思路非常重要！</w:t>
      </w:r>
      <w:r/>
    </w:p>
    <w:p>
      <w:r/>
      <w:r>
        <w:t>如果有某些知识点不理解，记得告诉我，我可以为你提供更详细的分步讲解哦！ 😊好的，小朋友们，今天我们要来学习四年级的数学知识啦！这里有不少好玩的内容，像是大数、分数、平行线、立体图形等等。你们会发现，其实数学不仅仅是计算，它和我们的生活也有很多联系哦！我们会通过一些趣味游戏和小故事，把这些知识变得简单又有趣。准备好了吗？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第一站：</w:t>
      </w:r>
      <w:r>
        <w:rPr>
          <w:b/>
        </w:rPr>
        <w:t>大数的认识</w:t>
      </w:r>
      <w:r/>
    </w:p>
    <w:p>
      <w:r/>
      <w:r>
        <w:rPr>
          <w:b/>
        </w:rPr>
        <w:t>游戏：数字大冒险！</w:t>
        <w:br/>
      </w:r>
      <w:r>
        <w:t>我们来看一串数字：10540860。这个数字，你能读出来吗？</w:t>
        <w:br/>
      </w:r>
      <w:r>
        <w:t>规则：老师会给出一些有趣的数字，比如一个城市的人口数量或天文数字，看看谁能读对！再让你写出这些数字的每一位的位值（比如：个位是“0”，十位是“6”）。</w:t>
        <w:br/>
      </w:r>
      <w:r>
        <w:t>奖励：成功读和写出来的同学可以得到一颗星星奖章！⭐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第二站：</w:t>
      </w:r>
      <w:r>
        <w:rPr>
          <w:b/>
        </w:rPr>
        <w:t>四则运算之带括号的秘密</w:t>
      </w:r>
      <w:r/>
    </w:p>
    <w:p>
      <w:r/>
      <w:r>
        <w:rPr>
          <w:b/>
        </w:rPr>
        <w:t>小魔术游戏：运算顺序的秘密！</w:t>
        <w:br/>
      </w:r>
      <w:r>
        <w:t>故事背景：一道数学题被封印了密码，“括号、乘除、加减”的顺序就是解开它的钥匙！</w:t>
        <w:br/>
      </w:r>
      <w:r>
        <w:t>例题： (24 - (6 \times 3 + 2))</w:t>
        <w:br/>
      </w:r>
      <w:r>
        <w:t>谁能按顺序一步步解开它的大门？对了还可以加分！完成一定题目后，小朋友们还能得到“运算小达人”徽章哦~</w:t>
      </w:r>
      <w:r/>
    </w:p>
    <w:p>
      <w:r/>
      <w:r>
        <w:t>给有点困惑的小朋友：如果觉得括号里的运算有点难，那老师会慢慢地带着我们一步步用不同颜色标注每一步的答案，用笔画出来是不是就不难啦？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第三站：</w:t>
      </w:r>
      <w:r>
        <w:rPr>
          <w:b/>
        </w:rPr>
        <w:t>认识角和神奇的量角器</w:t>
      </w:r>
      <w:r/>
    </w:p>
    <w:p>
      <w:r/>
      <w:r>
        <w:rPr>
          <w:b/>
        </w:rPr>
        <w:t>彩纸角度大探险！</w:t>
        <w:br/>
      </w:r>
      <w:r>
        <w:t>工具：彩纸和剪刀。我们一起剪出一些角，比如一个90度的直角、一个55度的锐角、还有一个130度的钝角，看谁剪得最准确！</w:t>
        <w:br/>
      </w:r>
      <w:r>
        <w:t>额外趣味：你可以用量角器来验证自己的角哦！成功识别和测量的小朋友可以赢得一个角度探险家的徽章！🎖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第四站：</w:t>
      </w:r>
      <w:r>
        <w:rPr>
          <w:b/>
        </w:rPr>
        <w:t>平面图形VS立体图形</w:t>
      </w:r>
      <w:r/>
    </w:p>
    <w:p>
      <w:r/>
      <w:r>
        <w:rPr>
          <w:b/>
        </w:rPr>
        <w:t>活动：图形变变变</w:t>
        <w:br/>
      </w:r>
      <w:r>
        <w:t>我们画一个平面图形，比如一个正方形。然后想一想，在它的基础上，我们怎么可以折叠变成一个立体图形，比如正方体。可以想象吗？我们还可以剪折实际的纸立方体哦！</w:t>
      </w:r>
      <w:r/>
    </w:p>
    <w:p>
      <w:r/>
      <w:r>
        <w:t>小朋友们，你们会发现立体图形比平面图形更有趣，因为它有“面、棱和顶点”，这些可都是新知识，记得用眼睛去观察它们！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第五站：</w:t>
      </w:r>
      <w:r>
        <w:rPr>
          <w:b/>
        </w:rPr>
        <w:t>周长和面积大对决！</w:t>
      </w:r>
      <w:r/>
    </w:p>
    <w:p>
      <w:r/>
      <w:r>
        <w:rPr>
          <w:b/>
        </w:rPr>
        <w:t>周长和面积的故事：农夫种田</w:t>
        <w:br/>
      </w:r>
      <w:r>
        <w:t>故事：农夫种了一块矩形的地，他用篱笆围了地，并且需要知道地的大小，才好种植！正方形和长方形的面积公式谁会用呢？小朋友们一起帮农夫计算吧！</w:t>
      </w:r>
      <w:r/>
    </w:p>
    <w:p>
      <w:r/>
      <w:r>
        <w:t>规则：给出简单的长方形和正方形边长，我们需要计算周长和面积。你也可以自己设计一个形状！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第六站：</w:t>
      </w:r>
      <w:r>
        <w:rPr>
          <w:b/>
        </w:rPr>
        <w:t>数据统计的图形世界</w:t>
      </w:r>
      <w:r/>
    </w:p>
    <w:p>
      <w:r/>
      <w:r>
        <w:rPr>
          <w:b/>
        </w:rPr>
        <w:t>条形图的绘画比赛！</w:t>
        <w:br/>
      </w:r>
      <w:r>
        <w:t>任务：每位小朋友记录一周内自己的课外活动，比如每天玩了多久游戏、读了多久书，然后画出条形图展示出来！这样你自己就可以从图表中分析时间的分布啦，是不是很有趣？</w:t>
      </w:r>
      <w:r/>
    </w:p>
    <w:p>
      <w:pPr>
        <w:pBdr>
          <w:bottom w:val="single" w:sz="6" w:space="1" w:color="auto"/>
        </w:pBdr>
      </w:pPr>
      <w:r/>
    </w:p>
    <w:p>
      <w:r/>
      <w:r>
        <w:t>以上活动设计给不同的知识点加入了趣味互动，目的是让同学们学得轻松又愉快。如果有那个知识点现在还不太懂的话告诉我，“小老师”会再用更多方法帮你解释清楚哦！ بابت努力学习，你们都是棒棒的小数学家呢！👏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