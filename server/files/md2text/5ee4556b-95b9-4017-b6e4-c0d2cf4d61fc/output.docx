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t>以下是用户上传的文件内容： 文件https://sapperapi.jxselab.com/files/d96a081b-04d6-43aa-8386-c37a82140a44/296ee7d6-b6cd-40b5-b194-8264c5eea256/312d70e811dc9c4253a930feea3cca2.jpg的内容：</w:t>
      </w:r>
      <w:r>
        <w:rPr>
          <w:b/>
        </w:rPr>
        <w:t>Letters and sounds</w:t>
        <w:br/>
      </w:r>
      <w:r>
        <w:t>- Listen, repeat and chant.</w:t>
        <w:br/>
      </w:r>
      <w:r/>
      <w:r>
        <w:rPr>
          <w:b/>
        </w:rPr>
        <w:t>Aa</w:t>
      </w:r>
      <w:r>
        <w:t>: apple, bag</w:t>
        <w:br/>
      </w:r>
      <w:r/>
      <w:r>
        <w:rPr>
          <w:b/>
        </w:rPr>
        <w:t>Bb</w:t>
      </w:r>
      <w:r>
        <w:t>: bed, Bob</w:t>
        <w:br/>
      </w:r>
      <w:r/>
      <w:r>
        <w:rPr>
          <w:b/>
        </w:rPr>
        <w:t>Cc</w:t>
      </w:r>
      <w:r>
        <w:t>: cat, can</w:t>
        <w:br/>
      </w:r>
      <w:r/>
      <w:r>
        <w:rPr>
          <w:b/>
        </w:rPr>
        <w:t>Dd</w:t>
      </w:r>
      <w:r>
        <w:t xml:space="preserve">: dog, sad </w:t>
      </w:r>
      <w:r/>
    </w:p>
    <w:p>
      <w:r/>
      <w:r>
        <w:rPr>
          <w:b/>
        </w:rPr>
        <w:t>Listen and circle the first sound</w:t>
      </w:r>
      <w:r>
        <w:t>:</w:t>
        <w:br/>
      </w:r>
      <w:r>
        <w:t>1. d (dog)</w:t>
        <w:br/>
      </w:r>
      <w:r>
        <w:t>2. c (can)</w:t>
        <w:br/>
      </w:r>
      <w:r>
        <w:t>3. b (bed)</w:t>
        <w:br/>
      </w:r>
      <w:r>
        <w:t xml:space="preserve">4. a (ant) </w:t>
      </w:r>
      <w:r/>
    </w:p>
    <w:p>
      <w:r/>
      <w:r>
        <w:rPr>
          <w:b/>
        </w:rPr>
        <w:t>dab → bad → cab → dad</w:t>
      </w:r>
      <w:r>
        <w:t xml:space="preserve"> </w:t>
      </w:r>
      <w:r/>
    </w:p>
    <w:p>
      <w:r/>
      <w:r>
        <w:rPr>
          <w:b/>
        </w:rPr>
        <w:t>Write and say:</w:t>
        <w:br/>
      </w:r>
      <w:r>
        <w:t>Aa Bb Cc Dd</w:t>
        <w:br/>
      </w:r>
      <w:r>
        <w:t>Aa Bb Cc Dd Ee Ff Gg Hh Ii Jj Kk Ll Mm Nn Oo Pp Qq Rr Ss Tt Uu Vv Ww Xx Yy Zz</w:t>
      </w:r>
      <w:r/>
    </w:p>
    <w:p>
      <w:pPr>
        <w:pStyle w:val="Heading3"/>
      </w:pPr>
      <w:r>
        <w:t>教学内容分析</w:t>
      </w:r>
      <w:r/>
    </w:p>
    <w:p>
      <w:r/>
      <w:r>
        <w:t>此内容属于英语语言的早期阶段教学，主要目标是识别和发音字母，理解字母与声音的对应关系，以及培养学生对字母的敏感性和书写能力。</w:t>
      </w:r>
      <w:r/>
    </w:p>
    <w:p>
      <w:r/>
      <w:r>
        <w:rPr>
          <w:b/>
        </w:rPr>
        <w:t>知识点：</w:t>
      </w:r>
      <w:r>
        <w:t>- 字母与单词：Aa, Bb, Cc, Dd，与单词apple、bag、bed、Bob、cat、can、dog、sad等配套。 - 音的辨识：通过“Listen and circle”的任务帮助学生辨别单词的首字母发音。 - 拼写转换练习：单词如dab、bad、cab、dad。 - 字母书写：强化学生对英文字母的书写能力，A到Z。</w:t>
      </w:r>
      <w:r/>
    </w:p>
    <w:p>
      <w:r/>
      <w:r>
        <w:rPr>
          <w:b/>
        </w:rPr>
        <w:t>教学目标：</w:t>
      </w:r>
      <w:r>
        <w:t xml:space="preserve">1. </w:t>
      </w:r>
      <w:r>
        <w:rPr>
          <w:b/>
        </w:rPr>
        <w:t>知识目标</w:t>
      </w:r>
      <w:r>
        <w:t xml:space="preserve">： - 学生能够熟练识别字母Aa到Dd的发音特点与常见单词。 - 学生能够根据单词的首字母辨认对应的发音。 2. </w:t>
      </w:r>
      <w:r>
        <w:rPr>
          <w:b/>
        </w:rPr>
        <w:t>能力目标</w:t>
      </w:r>
      <w:r>
        <w:t xml:space="preserve">： - 学生能够结合单词进行首字母发音的听力与书写练习，逐步掌握字母与单词配对技能。 - 培养初步的字母以及简单单词的拼写能力。 3. </w:t>
      </w:r>
      <w:r>
        <w:rPr>
          <w:b/>
        </w:rPr>
        <w:t>情感目标</w:t>
      </w:r>
      <w:r>
        <w:t>： - 倡导学习字母时的趣味性，通过听唱和游戏活动激发学生参与度。</w:t>
      </w:r>
      <w:r/>
    </w:p>
    <w:p>
      <w:pPr>
        <w:pBdr>
          <w:bottom w:val="single" w:sz="6" w:space="1" w:color="auto"/>
        </w:pBdr>
      </w:pPr>
      <w:r/>
    </w:p>
    <w:p>
      <w:pPr>
        <w:pStyle w:val="Heading3"/>
      </w:pPr>
      <w:r>
        <w:t>教学重难点分析</w:t>
      </w:r>
      <w:r/>
      <w:r/>
    </w:p>
    <w:p>
      <w:pPr>
        <w:pStyle w:val="ListBullet"/>
        <w:spacing w:line="240" w:lineRule="auto"/>
        <w:ind w:left="720"/>
      </w:pPr>
      <w:r/>
      <w:r>
        <w:rPr>
          <w:b/>
        </w:rPr>
        <w:t>教学重点</w:t>
      </w:r>
      <w:r>
        <w:t>：</w:t>
      </w:r>
      <w:r/>
    </w:p>
    <w:p>
      <w:pPr>
        <w:pStyle w:val="ListBullet"/>
        <w:spacing w:line="240" w:lineRule="auto"/>
        <w:ind w:left="720"/>
      </w:pPr>
      <w:r/>
      <w:r>
        <w:t>字母Aa到Dd的发音与单词配对的识别能力。</w:t>
      </w:r>
      <w:r/>
    </w:p>
    <w:p>
      <w:pPr>
        <w:pStyle w:val="ListBullet"/>
        <w:spacing w:line="240" w:lineRule="auto"/>
        <w:ind w:left="720"/>
      </w:pPr>
      <w:r/>
      <w:r>
        <w:t>“Listen and circle”的活动中正确识别首字母发音。</w:t>
      </w:r>
      <w:r/>
    </w:p>
    <w:p>
      <w:pPr>
        <w:pStyle w:val="ListBullet"/>
        <w:spacing w:line="240" w:lineRule="auto"/>
        <w:ind w:left="720"/>
      </w:pPr>
      <w:r/>
      <w:r>
        <w:rPr>
          <w:b/>
        </w:rPr>
        <w:t>教学难点</w:t>
      </w:r>
      <w:r>
        <w:t>：</w:t>
      </w:r>
      <w:r/>
    </w:p>
    <w:p>
      <w:pPr>
        <w:pStyle w:val="ListBullet"/>
        <w:spacing w:line="240" w:lineRule="auto"/>
        <w:ind w:left="720"/>
      </w:pPr>
      <w:r/>
      <w:r>
        <w:t>学生可能会混淆字母与单词的发音（如a与b的区分）。</w:t>
      </w:r>
      <w:r/>
    </w:p>
    <w:p>
      <w:pPr>
        <w:pStyle w:val="ListBullet"/>
        <w:spacing w:line="240" w:lineRule="auto"/>
        <w:ind w:left="720"/>
      </w:pPr>
      <w:r/>
      <w:r>
        <w:t>在单词拼写转换过程（dab → bad → cab → dad）中，学生需要理解单词结构的变换。</w:t>
      </w:r>
      <w:r/>
      <w:r/>
    </w:p>
    <w:p>
      <w:pPr>
        <w:pBdr>
          <w:bottom w:val="single" w:sz="6" w:space="1" w:color="auto"/>
        </w:pBdr>
      </w:pPr>
      <w:r/>
    </w:p>
    <w:p>
      <w:pPr>
        <w:pStyle w:val="Heading3"/>
      </w:pPr>
      <w:r>
        <w:t>详细教学过程设计</w:t>
      </w:r>
      <w:r/>
    </w:p>
    <w:p>
      <w:pPr>
        <w:pStyle w:val="Heading4"/>
      </w:pPr>
      <w:r>
        <w:rPr>
          <w:b/>
        </w:rPr>
        <w:t>导入阶段（5分钟）</w:t>
      </w:r>
      <w:r/>
      <w:r/>
    </w:p>
    <w:p>
      <w:pPr>
        <w:pStyle w:val="ListBullet"/>
        <w:spacing w:line="240" w:lineRule="auto"/>
        <w:ind w:left="720"/>
      </w:pPr>
      <w:r/>
      <w:r>
        <w:rPr>
          <w:b/>
        </w:rPr>
        <w:t>教师话术</w:t>
      </w:r>
      <w:r>
        <w:t>：</w:t>
      </w:r>
      <w:r>
        <w:rPr>
          <w:rFonts w:ascii="Courier" w:hAnsi="Courier"/>
        </w:rPr>
        <w:t>Good morning, boys and girls! Today we will learn about some letters and their sounds. Can you guess which ones? Let’s think about words starting with A, B, C, or D! Can you think of a word starting with “A”? Maybe “apple”?</w:t>
      </w:r>
      <w:r/>
    </w:p>
    <w:p>
      <w:pPr>
        <w:pStyle w:val="ListBullet"/>
        <w:spacing w:line="240" w:lineRule="auto"/>
        <w:ind w:left="720"/>
      </w:pPr>
      <w:r/>
      <w:r>
        <w:rPr>
          <w:b/>
        </w:rPr>
        <w:t>教师动作</w:t>
      </w:r>
      <w:r>
        <w:t>：</w:t>
      </w:r>
      <w:r/>
    </w:p>
    <w:p>
      <w:pPr>
        <w:pStyle w:val="ListBullet"/>
        <w:spacing w:line="240" w:lineRule="auto"/>
        <w:ind w:left="720"/>
      </w:pPr>
      <w:r/>
      <w:r>
        <w:t>面带微笑，用手做一个字母“A”的形状，引导学生关注教学主题。</w:t>
      </w:r>
      <w:r/>
    </w:p>
    <w:p>
      <w:pPr>
        <w:pStyle w:val="ListBullet"/>
        <w:spacing w:line="240" w:lineRule="auto"/>
        <w:ind w:left="720"/>
      </w:pPr>
      <w:r/>
      <w:r>
        <w:t>在白板/投影展示四个大写字母（Aa, Bb, Cc, Dd）。</w:t>
      </w:r>
      <w:r/>
      <w:r/>
    </w:p>
    <w:p>
      <w:pPr>
        <w:pBdr>
          <w:bottom w:val="single" w:sz="6" w:space="1" w:color="auto"/>
        </w:pBdr>
      </w:pPr>
      <w:r/>
    </w:p>
    <w:p>
      <w:pPr>
        <w:pStyle w:val="Heading4"/>
      </w:pPr>
      <w:r>
        <w:rPr>
          <w:b/>
        </w:rPr>
        <w:t>学习字母与发音（15分钟）</w:t>
      </w:r>
      <w:r/>
    </w:p>
    <w:p>
      <w:pPr>
        <w:pStyle w:val="Heading5"/>
      </w:pPr>
      <w:r>
        <w:t>活动1：代码和单词配对</w:t>
      </w:r>
      <w:r/>
      <w:r/>
    </w:p>
    <w:p>
      <w:pPr>
        <w:pStyle w:val="ListBullet"/>
        <w:spacing w:line="240" w:lineRule="auto"/>
        <w:ind w:left="720"/>
      </w:pPr>
      <w:r/>
      <w:r>
        <w:rPr>
          <w:b/>
        </w:rPr>
        <w:t>教师话术（展示字母Aa和单词）</w:t>
      </w:r>
      <w:r>
        <w:t>：</w:t>
      </w:r>
      <w:r>
        <w:rPr>
          <w:rFonts w:ascii="Courier" w:hAnsi="Courier"/>
        </w:rPr>
        <w:t>Now let’s look at the first letter: A! A is for apple. Can you say “apple”? (鼓励学生大声说）。A is also for “ant”. Great! Let’s move to B. What’s this? It’s “bed”. Bed and Bob both start with B.</w:t>
      </w:r>
      <w:r/>
    </w:p>
    <w:p>
      <w:pPr>
        <w:pStyle w:val="ListBullet"/>
        <w:spacing w:line="240" w:lineRule="auto"/>
        <w:ind w:left="720"/>
      </w:pPr>
      <w:r/>
      <w:r>
        <w:rPr>
          <w:b/>
        </w:rPr>
        <w:t>教师动作：</w:t>
      </w:r>
      <w:r/>
    </w:p>
    <w:p>
      <w:pPr>
        <w:pStyle w:val="ListBullet"/>
        <w:spacing w:line="240" w:lineRule="auto"/>
        <w:ind w:left="720"/>
      </w:pPr>
      <w:r/>
      <w:r>
        <w:t>用手指指出字母和对应单词。</w:t>
      </w:r>
      <w:r/>
    </w:p>
    <w:p>
      <w:pPr>
        <w:pStyle w:val="ListBullet"/>
        <w:spacing w:line="240" w:lineRule="auto"/>
        <w:ind w:left="720"/>
      </w:pPr>
      <w:r/>
      <w:r>
        <w:t>播放录音或者亲自发音，示范单词发音。</w:t>
      </w:r>
      <w:r/>
    </w:p>
    <w:p>
      <w:pPr>
        <w:pStyle w:val="ListBullet"/>
        <w:spacing w:line="240" w:lineRule="auto"/>
        <w:ind w:left="720"/>
      </w:pPr>
      <w:r/>
      <w:r>
        <w:rPr>
          <w:b/>
        </w:rPr>
        <w:t>逐个字母讲解</w:t>
      </w:r>
      <w:r>
        <w:t>：</w:t>
      </w:r>
      <w:r/>
    </w:p>
    <w:p>
      <w:pPr>
        <w:pStyle w:val="ListBullet"/>
        <w:spacing w:line="240" w:lineRule="auto"/>
        <w:ind w:left="720"/>
      </w:pPr>
      <w:r/>
      <w:r>
        <w:t>C：带着学生看图“cat”和“can”，强调清晰的C发音。</w:t>
      </w:r>
      <w:r/>
    </w:p>
    <w:p>
      <w:pPr>
        <w:pStyle w:val="ListBullet"/>
        <w:spacing w:line="240" w:lineRule="auto"/>
        <w:ind w:left="720"/>
      </w:pPr>
      <w:r/>
      <w:r>
        <w:t>D：学习“dog”和“sad”，结合手势展示狗或悲伤表情。</w:t>
      </w:r>
      <w:r/>
      <w:r/>
    </w:p>
    <w:p>
      <w:r/>
      <w:r>
        <w:t>课堂互动完成后，请学生一起反复重复字母发音，以及单词发音。</w:t>
      </w:r>
      <w:r/>
    </w:p>
    <w:p>
      <w:pPr>
        <w:pStyle w:val="Heading5"/>
      </w:pPr>
      <w:r>
        <w:t>活动2：听与重复练习</w:t>
      </w:r>
      <w:r/>
      <w:r/>
    </w:p>
    <w:p>
      <w:pPr>
        <w:pStyle w:val="ListBullet"/>
        <w:spacing w:line="240" w:lineRule="auto"/>
        <w:ind w:left="720"/>
      </w:pPr>
      <w:r/>
      <w:r>
        <w:rPr>
          <w:b/>
        </w:rPr>
        <w:t>教师话术</w:t>
      </w:r>
      <w:r>
        <w:t>：</w:t>
      </w:r>
      <w:r>
        <w:rPr>
          <w:rFonts w:ascii="Courier" w:hAnsi="Courier"/>
        </w:rPr>
        <w:t>Let’s chant together: Aa, apple, bag; Bb, bed, Bob; Cc, cat, can; Dd, dog, sad. Repeat after me!</w:t>
      </w:r>
      <w:r/>
    </w:p>
    <w:p>
      <w:pPr>
        <w:pStyle w:val="ListBullet"/>
        <w:spacing w:line="240" w:lineRule="auto"/>
        <w:ind w:left="720"/>
      </w:pPr>
      <w:r/>
      <w:r>
        <w:rPr>
          <w:b/>
        </w:rPr>
        <w:t>教师动作</w:t>
      </w:r>
      <w:r>
        <w:t>：</w:t>
      </w:r>
      <w:r/>
    </w:p>
    <w:p>
      <w:pPr>
        <w:pStyle w:val="ListBullet"/>
        <w:spacing w:line="240" w:lineRule="auto"/>
        <w:ind w:left="720"/>
      </w:pPr>
      <w:r/>
      <w:r>
        <w:t>手指指向标注的字母与单词，利用节奏和语音引导学生说出字母和单词。</w:t>
      </w:r>
      <w:r/>
    </w:p>
    <w:p>
      <w:pPr>
        <w:pStyle w:val="ListBullet"/>
        <w:spacing w:line="240" w:lineRule="auto"/>
        <w:ind w:left="720"/>
      </w:pPr>
      <w:r/>
      <w:r>
        <w:t>可用音乐或节奏增加趣味性（打拍子或播放简单的背景音乐）。</w:t>
      </w:r>
      <w:r/>
      <w:r/>
    </w:p>
    <w:p>
      <w:pPr>
        <w:pBdr>
          <w:bottom w:val="single" w:sz="6" w:space="1" w:color="auto"/>
        </w:pBdr>
      </w:pPr>
      <w:r/>
    </w:p>
    <w:p>
      <w:pPr>
        <w:pStyle w:val="Heading4"/>
      </w:pPr>
      <w:r>
        <w:rPr>
          <w:b/>
        </w:rPr>
        <w:t>听与圈选首音（10分钟）</w:t>
      </w:r>
      <w:r/>
    </w:p>
    <w:p>
      <w:pPr>
        <w:pStyle w:val="Heading5"/>
      </w:pPr>
      <w:r>
        <w:t>活动：Listen and circle the first sound</w:t>
      </w:r>
      <w:r/>
      <w:r/>
    </w:p>
    <w:p>
      <w:pPr>
        <w:pStyle w:val="ListBullet"/>
        <w:spacing w:line="240" w:lineRule="auto"/>
        <w:ind w:left="720"/>
      </w:pPr>
      <w:r/>
      <w:r>
        <w:rPr>
          <w:b/>
        </w:rPr>
        <w:t>教师话术</w:t>
      </w:r>
      <w:r>
        <w:t>：</w:t>
      </w:r>
      <w:r>
        <w:rPr>
          <w:rFonts w:ascii="Courier" w:hAnsi="Courier"/>
        </w:rPr>
        <w:t>Now I’ll say some words. Listen carefully and tell me which letter matches the first sound. For example, if I say “dog”, you will circle the letter “D”. Got it? Let’s try the first one. “Dog”! Circle D. Good job!</w:t>
      </w:r>
      <w:r/>
    </w:p>
    <w:p>
      <w:pPr>
        <w:pStyle w:val="ListBullet"/>
        <w:spacing w:line="240" w:lineRule="auto"/>
        <w:ind w:left="720"/>
      </w:pPr>
      <w:r/>
      <w:r>
        <w:rPr>
          <w:b/>
        </w:rPr>
        <w:t>教师动作</w:t>
      </w:r>
      <w:r>
        <w:t>：</w:t>
      </w:r>
      <w:r/>
    </w:p>
    <w:p>
      <w:pPr>
        <w:pStyle w:val="ListBullet"/>
        <w:spacing w:line="240" w:lineRule="auto"/>
        <w:ind w:left="720"/>
      </w:pPr>
      <w:r/>
      <w:r>
        <w:t>逐个提示单词（dog, can, bed, ant），引导学生圈画正确的首字母。</w:t>
      </w:r>
      <w:r/>
    </w:p>
    <w:p>
      <w:pPr>
        <w:pStyle w:val="ListBullet"/>
        <w:spacing w:line="240" w:lineRule="auto"/>
        <w:ind w:left="720"/>
      </w:pPr>
      <w:r/>
      <w:r>
        <w:t>可巡回教室，纠正听力问题。</w:t>
      </w:r>
      <w:r/>
    </w:p>
    <w:p>
      <w:pPr>
        <w:pStyle w:val="ListBullet"/>
        <w:spacing w:line="240" w:lineRule="auto"/>
        <w:ind w:left="720"/>
      </w:pPr>
      <w:r/>
      <w:r>
        <w:rPr>
          <w:b/>
        </w:rPr>
        <w:t>反馈阶段</w:t>
      </w:r>
      <w:r>
        <w:t>：</w:t>
      </w:r>
      <w:r>
        <w:rPr>
          <w:rFonts w:ascii="Courier" w:hAnsi="Courier"/>
        </w:rPr>
        <w:t>Excellent! All of you did very well. Can you tell me which letter matches “bad”? Yes, it’s B!</w:t>
      </w:r>
      <w:r/>
      <w:r/>
    </w:p>
    <w:p>
      <w:pPr>
        <w:pBdr>
          <w:bottom w:val="single" w:sz="6" w:space="1" w:color="auto"/>
        </w:pBdr>
      </w:pPr>
      <w:r/>
    </w:p>
    <w:p>
      <w:pPr>
        <w:pStyle w:val="Heading4"/>
      </w:pPr>
      <w:r>
        <w:rPr>
          <w:b/>
        </w:rPr>
        <w:t>拼写转换（8分钟）</w:t>
      </w:r>
      <w:r/>
    </w:p>
    <w:p>
      <w:pPr>
        <w:pStyle w:val="Heading5"/>
      </w:pPr>
      <w:r>
        <w:t>活动：dab → bad → cab → dad</w:t>
      </w:r>
      <w:r/>
      <w:r/>
    </w:p>
    <w:p>
      <w:pPr>
        <w:pStyle w:val="ListBullet"/>
        <w:spacing w:line="240" w:lineRule="auto"/>
        <w:ind w:left="720"/>
      </w:pPr>
      <w:r/>
      <w:r>
        <w:rPr>
          <w:b/>
        </w:rPr>
        <w:t>教师话术</w:t>
      </w:r>
      <w:r>
        <w:t>：</w:t>
      </w:r>
      <w:r>
        <w:rPr>
          <w:rFonts w:ascii="Courier" w:hAnsi="Courier"/>
        </w:rPr>
        <w:t>Let’s play a game with the letters we just learned. Look at the word “dab”. If we change the letter “d” to “b”, it becomes...? Yes! Bad! Now, what if we change “b” to “c”? It’s “cab”. Notice how only one letter changes the word completely.</w:t>
      </w:r>
      <w:r/>
    </w:p>
    <w:p>
      <w:pPr>
        <w:pStyle w:val="ListBullet"/>
        <w:spacing w:line="240" w:lineRule="auto"/>
        <w:ind w:left="720"/>
      </w:pPr>
      <w:r/>
      <w:r>
        <w:rPr>
          <w:b/>
        </w:rPr>
        <w:t>教师动作</w:t>
      </w:r>
      <w:r>
        <w:t>：</w:t>
      </w:r>
      <w:r/>
    </w:p>
    <w:p>
      <w:pPr>
        <w:pStyle w:val="ListBullet"/>
        <w:spacing w:line="240" w:lineRule="auto"/>
        <w:ind w:left="720"/>
      </w:pPr>
      <w:r/>
      <w:r>
        <w:t>在白板上写出单词，并逐一调整字母，向学生示范。</w:t>
      </w:r>
      <w:r/>
    </w:p>
    <w:p>
      <w:pPr>
        <w:pStyle w:val="ListBullet"/>
        <w:spacing w:line="240" w:lineRule="auto"/>
        <w:ind w:left="720"/>
      </w:pPr>
      <w:r/>
      <w:r>
        <w:t>鼓励学生尝试在自己的课本上玩这些拼写转换。</w:t>
      </w:r>
      <w:r/>
      <w:r/>
    </w:p>
    <w:p>
      <w:pPr>
        <w:pBdr>
          <w:bottom w:val="single" w:sz="6" w:space="1" w:color="auto"/>
        </w:pBdr>
      </w:pPr>
      <w:r/>
    </w:p>
    <w:p>
      <w:pPr>
        <w:pStyle w:val="Heading4"/>
      </w:pPr>
      <w:r>
        <w:rPr>
          <w:b/>
        </w:rPr>
        <w:t>字母书写练习（10分钟）</w:t>
      </w:r>
      <w:r/>
    </w:p>
    <w:p>
      <w:pPr>
        <w:pStyle w:val="Heading5"/>
      </w:pPr>
      <w:r>
        <w:t>活动：Write and say</w:t>
      </w:r>
      <w:r/>
      <w:r/>
    </w:p>
    <w:p>
      <w:pPr>
        <w:pStyle w:val="ListBullet"/>
        <w:spacing w:line="240" w:lineRule="auto"/>
        <w:ind w:left="720"/>
      </w:pPr>
      <w:r/>
      <w:r>
        <w:rPr>
          <w:b/>
        </w:rPr>
        <w:t>教师话术</w:t>
      </w:r>
      <w:r>
        <w:t>：</w:t>
      </w:r>
      <w:r>
        <w:rPr>
          <w:rFonts w:ascii="Courier" w:hAnsi="Courier"/>
        </w:rPr>
        <w:t>Now, let’s practice writing the letters and saying their sounds. Write Aa Bb Cc Dd in your notebooks. Try to make the letters neat and clear. I’ll walk around to check.</w:t>
      </w:r>
      <w:r/>
    </w:p>
    <w:p>
      <w:pPr>
        <w:pStyle w:val="ListBullet"/>
        <w:spacing w:line="240" w:lineRule="auto"/>
        <w:ind w:left="720"/>
      </w:pPr>
      <w:r/>
      <w:r>
        <w:rPr>
          <w:b/>
        </w:rPr>
        <w:t>教师动作</w:t>
      </w:r>
      <w:r>
        <w:t>：</w:t>
      </w:r>
      <w:r/>
    </w:p>
    <w:p>
      <w:pPr>
        <w:pStyle w:val="ListBullet"/>
        <w:spacing w:line="240" w:lineRule="auto"/>
        <w:ind w:left="720"/>
      </w:pPr>
      <w:r/>
      <w:r>
        <w:t>巡视学生，适时给予指导。</w:t>
      </w:r>
      <w:r/>
    </w:p>
    <w:p>
      <w:pPr>
        <w:pStyle w:val="ListBullet"/>
        <w:spacing w:line="240" w:lineRule="auto"/>
        <w:ind w:left="720"/>
      </w:pPr>
      <w:r/>
      <w:r>
        <w:t>展示范例字母（如打印字母图示）。</w:t>
      </w:r>
      <w:r/>
      <w:r/>
    </w:p>
    <w:p>
      <w:pPr>
        <w:pBdr>
          <w:bottom w:val="single" w:sz="6" w:space="1" w:color="auto"/>
        </w:pBdr>
      </w:pPr>
      <w:r/>
    </w:p>
    <w:p>
      <w:pPr>
        <w:pStyle w:val="Heading4"/>
      </w:pPr>
      <w:r>
        <w:rPr>
          <w:b/>
        </w:rPr>
        <w:t>总结与课后练习（5分钟）</w:t>
      </w:r>
      <w:r/>
      <w:r/>
    </w:p>
    <w:p>
      <w:pPr>
        <w:pStyle w:val="ListBullet"/>
        <w:spacing w:line="240" w:lineRule="auto"/>
        <w:ind w:left="720"/>
      </w:pPr>
      <w:r/>
      <w:r>
        <w:rPr>
          <w:b/>
        </w:rPr>
        <w:t>教师话术</w:t>
      </w:r>
      <w:r>
        <w:t>：</w:t>
      </w:r>
      <w:r>
        <w:rPr>
          <w:rFonts w:ascii="Courier" w:hAnsi="Courier"/>
        </w:rPr>
        <w:t>Well done today! You learned how to say and write the letters Aa to Dd. Now, for homework, please write the whole alphabet A to Z in your notebook and practice saying the sounds. Also, try to find one word starting with each letter! For example, A is for apple, B is for bed. Enjoy your homework!</w:t>
      </w:r>
      <w:r/>
    </w:p>
    <w:p>
      <w:pPr>
        <w:pStyle w:val="ListBullet"/>
        <w:spacing w:line="240" w:lineRule="auto"/>
        <w:ind w:left="720"/>
      </w:pPr>
      <w:r/>
      <w:r>
        <w:rPr>
          <w:b/>
        </w:rPr>
        <w:t>教师动作</w:t>
      </w:r>
      <w:r>
        <w:t>：</w:t>
      </w:r>
      <w:r/>
    </w:p>
    <w:p>
      <w:pPr>
        <w:pStyle w:val="ListBullet"/>
        <w:spacing w:line="240" w:lineRule="auto"/>
        <w:ind w:left="720"/>
      </w:pPr>
      <w:r/>
      <w:r>
        <w:t>在白板上写出完整的A到Z字母表示范。</w:t>
      </w:r>
      <w:r/>
      <w:r/>
    </w:p>
    <w:p>
      <w:pPr>
        <w:pBdr>
          <w:bottom w:val="single" w:sz="6" w:space="1" w:color="auto"/>
        </w:pBdr>
      </w:pPr>
      <w:r/>
    </w:p>
    <w:p>
      <w:pPr>
        <w:pStyle w:val="Heading3"/>
      </w:pPr>
      <w:r>
        <w:t>板书设计</w:t>
      </w:r>
      <w:r/>
    </w:p>
    <w:p>
      <w:r/>
      <w:r>
        <w:rPr>
          <w:b/>
        </w:rPr>
        <w:t>Topic: Letters and Sounds</w:t>
      </w:r>
      <w:r>
        <w:t xml:space="preserve">1. </w:t>
      </w:r>
      <w:r>
        <w:rPr>
          <w:b/>
        </w:rPr>
        <w:t>Aa Bb Cc Dd</w:t>
        <w:br/>
      </w:r>
      <w:r>
        <w:t>2. apple, bag, bed, Bob, cat, can, dog, sad</w:t>
        <w:br/>
      </w:r>
      <w:r>
        <w:t>3. dab → bad → cab → dad</w:t>
        <w:br/>
      </w:r>
      <w:r/>
      <w:r>
        <w:rPr>
          <w:b/>
        </w:rPr>
        <w:t>Homework:</w:t>
      </w:r>
      <w:r>
        <w:t xml:space="preserve"> Write A to Z in your notebook and find one word starting with each letter.</w:t>
      </w:r>
      <w:r/>
    </w:p>
    <w:p>
      <w:pPr>
        <w:pBdr>
          <w:bottom w:val="single" w:sz="6" w:space="1" w:color="auto"/>
        </w:pBdr>
      </w:pPr>
      <w:r/>
    </w:p>
    <w:p>
      <w:pPr>
        <w:pStyle w:val="Heading3"/>
      </w:pPr>
      <w:r>
        <w:t>所需辅助材料</w:t>
      </w:r>
      <w:r/>
      <w:r/>
    </w:p>
    <w:p>
      <w:pPr>
        <w:pStyle w:val="ListNumber"/>
        <w:spacing w:line="240" w:lineRule="auto"/>
        <w:ind w:left="720"/>
      </w:pPr>
      <w:r/>
      <w:r>
        <w:t>字母与单词的图片卡片（如apple, bed, cat, dog等）。</w:t>
      </w:r>
      <w:r/>
    </w:p>
    <w:p>
      <w:pPr>
        <w:pStyle w:val="ListNumber"/>
        <w:spacing w:line="240" w:lineRule="auto"/>
        <w:ind w:left="720"/>
      </w:pPr>
      <w:r/>
      <w:r>
        <w:t>短视频或音频播放单词与字母发音。</w:t>
      </w:r>
      <w:r/>
    </w:p>
    <w:p>
      <w:pPr>
        <w:pStyle w:val="ListNumber"/>
        <w:spacing w:line="240" w:lineRule="auto"/>
        <w:ind w:left="720"/>
      </w:pPr>
      <w:r/>
      <w:r>
        <w:t>学生课堂练习册和字母表示范图。</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