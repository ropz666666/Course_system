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t>以下是用户上传的文件内容： 文件https://sapperapi.jxselab.com/files/844e2c79-5b6e-46ca-83fb-74cc8781f2c9/7759365c-f3b7-445c-82ff-3294aacf92cb/v2-b173734bac7b9e9f2f193928ad50d250_r.jpg的内容： 以下是图片中的文字内容：</w:t>
      </w:r>
      <w:r/>
    </w:p>
    <w:p>
      <w:pPr>
        <w:pBdr>
          <w:bottom w:val="single" w:sz="6" w:space="1" w:color="auto"/>
        </w:pBdr>
      </w:pPr>
      <w:r/>
    </w:p>
    <w:p>
      <w:r/>
      <w:r>
        <w:t>四、写作 第三节 书面表达（满分25分）</w:t>
      </w:r>
      <w:r/>
    </w:p>
    <w:p>
      <w:r/>
      <w:r>
        <w:t xml:space="preserve">Dear Simon, </w:t>
      </w:r>
      <w:r/>
    </w:p>
    <w:p>
      <w:r/>
      <w:r>
        <w:t xml:space="preserve">Knowing that you’re willing to learn to play the Erhu, so delighted and supportive am I that I can hardly wait to tell you some beneficial information. </w:t>
      </w:r>
      <w:r/>
    </w:p>
    <w:p>
      <w:r/>
      <w:r>
        <w:t xml:space="preserve">To begin with, it is really wise of you to make the decision to learn Erhu, which not only makes you relaxed but also enhance your cultural taste. Additionally, when learning more details about </w:t>
      </w:r>
      <w:r>
        <w:rPr>
          <w:b/>
        </w:rPr>
        <w:t>understanding</w:t>
      </w:r>
      <w:r>
        <w:t xml:space="preserve"> Erhu, you are sure to have a better of Chinese culture. Last but certainly not least, in order to perform better, you’re supposed to learn in an art center. Therefore, I strongly recommend Bluesky Art Center, where you will be taught by professional teachers. </w:t>
      </w:r>
      <w:r/>
    </w:p>
    <w:p>
      <w:r/>
      <w:r>
        <w:t xml:space="preserve">In a word, I would appreciate it if you could take my </w:t>
      </w:r>
      <w:r>
        <w:rPr>
          <w:b/>
        </w:rPr>
        <w:t>cordial</w:t>
      </w:r>
      <w:r>
        <w:t xml:space="preserve"> recommendation into account. There is no doubt that you are going to be a great player soon. Looking forward to your reply! </w:t>
      </w:r>
      <w:r/>
    </w:p>
    <w:p>
      <w:r/>
      <w:r>
        <w:t>Yours,</w:t>
        <w:br/>
      </w:r>
      <w:r>
        <w:t xml:space="preserve">Li Hua </w:t>
      </w:r>
      <w:r/>
    </w:p>
    <w:p>
      <w:pPr>
        <w:pBdr>
          <w:bottom w:val="single" w:sz="6" w:space="1" w:color="auto"/>
        </w:pBdr>
      </w:pPr>
      <w:r/>
    </w:p>
    <w:p>
      <w:r/>
      <w:r>
        <w:t>这位作者通过信件表达了对朋友学习二胡的支持，并提供了建议与推荐。</w:t>
      </w:r>
      <w:r/>
    </w:p>
    <w:p>
      <w:pPr>
        <w:pStyle w:val="Heading5"/>
      </w:pPr>
      <w:r>
        <w:t>已选中 高中英语应用文批改助手</w:t>
      </w:r>
      <w:r/>
    </w:p>
    <w:p>
      <w:pPr>
        <w:pStyle w:val="Heading5"/>
      </w:pPr>
      <w:r>
        <w:t>正在执行 高中英语应用文批改助手</w:t>
      </w:r>
      <w:r/>
    </w:p>
    <w:p>
      <w:pPr>
        <w:pStyle w:val="Heading5"/>
      </w:pPr>
      <w:r>
        <w:t>以下是 高中英语应用文批改助手 的执行结果</w:t>
      </w:r>
      <w:r/>
    </w:p>
    <w:p>
      <w:r/>
      <w:r>
        <w:t>思考中，请耐心等待...# 作文分析及建议</w:t>
      </w:r>
      <w:r/>
    </w:p>
    <w:p>
      <w:pPr>
        <w:pStyle w:val="Heading2"/>
      </w:pPr>
      <w:r>
        <w:t>1.作文类型与任务</w:t>
      </w:r>
      <w:r/>
    </w:p>
    <w:p>
      <w:r/>
      <w:r>
        <w:t>这是一封应用文中的信件，目的是表达对朋友学习二胡的支持，并提供相关建议与推荐。</w:t>
      </w:r>
      <w:r/>
    </w:p>
    <w:p>
      <w:pPr>
        <w:pStyle w:val="Heading2"/>
      </w:pPr>
      <w:r>
        <w:t>2.作文结构</w:t>
      </w:r>
      <w:r/>
      <w:r/>
    </w:p>
    <w:p>
      <w:pPr>
        <w:pStyle w:val="ListBullet"/>
        <w:spacing w:line="240" w:lineRule="auto"/>
        <w:ind w:left="720"/>
      </w:pPr>
      <w:r/>
      <w:r>
        <w:rPr>
          <w:b/>
        </w:rPr>
        <w:t>开头段</w:t>
      </w:r>
      <w:r>
        <w:t>: 简要表达激动心情并为朋友的决定提供初步支持。</w:t>
      </w:r>
      <w:r/>
    </w:p>
    <w:p>
      <w:pPr>
        <w:pStyle w:val="ListBullet"/>
        <w:spacing w:line="240" w:lineRule="auto"/>
        <w:ind w:left="720"/>
      </w:pPr>
      <w:r/>
      <w:r>
        <w:rPr>
          <w:b/>
        </w:rPr>
        <w:t>主体段</w:t>
      </w:r>
      <w:r>
        <w:t>: 具体说明学习二胡的好处和推荐学习地点。</w:t>
      </w:r>
      <w:r/>
    </w:p>
    <w:p>
      <w:pPr>
        <w:pStyle w:val="ListBullet"/>
        <w:spacing w:line="240" w:lineRule="auto"/>
        <w:ind w:left="720"/>
      </w:pPr>
      <w:r/>
      <w:r>
        <w:rPr>
          <w:b/>
        </w:rPr>
        <w:t>结尾段</w:t>
      </w:r>
      <w:r>
        <w:t>: 表达期待和对朋友响应的期盼。</w:t>
      </w:r>
      <w:r/>
      <w:r/>
    </w:p>
    <w:p>
      <w:r/>
      <w:r>
        <w:t>结构较为清晰，每个段落都有明确的任务，主题也得以充分展开。</w:t>
      </w:r>
      <w:r/>
    </w:p>
    <w:p>
      <w:pPr>
        <w:pStyle w:val="Heading2"/>
      </w:pPr>
      <w:r>
        <w:t>3.内容</w:t>
      </w:r>
      <w:r/>
    </w:p>
    <w:p>
      <w:pPr>
        <w:pStyle w:val="Heading3"/>
      </w:pPr>
      <w:r>
        <w:t>1)主题明确性</w:t>
      </w:r>
      <w:r/>
    </w:p>
    <w:p>
      <w:r/>
      <w:r>
        <w:t>主题明确，主要讨论学习二胡的益处及推荐学习地点。</w:t>
      </w:r>
      <w:r/>
    </w:p>
    <w:p>
      <w:pPr>
        <w:pStyle w:val="Heading3"/>
      </w:pPr>
      <w:r>
        <w:t>2)内容丰富度</w:t>
      </w:r>
      <w:r/>
    </w:p>
    <w:p>
      <w:r/>
      <w:r>
        <w:t>涵盖了学习二胡的好处以及具体的学习建议，但可以更多地提供个人见解或真实的例子来支持推荐，比如自己或他人的二胡学习经历。</w:t>
      </w:r>
      <w:r/>
    </w:p>
    <w:p>
      <w:pPr>
        <w:pStyle w:val="Heading3"/>
      </w:pPr>
      <w:r>
        <w:t>3)逻辑连贯性</w:t>
      </w:r>
      <w:r/>
    </w:p>
    <w:p>
      <w:r/>
      <w:r>
        <w:t>逻辑连贯，建议逐步展开且合乎逻辑。</w:t>
      </w:r>
      <w:r/>
    </w:p>
    <w:p>
      <w:pPr>
        <w:pStyle w:val="Heading2"/>
      </w:pPr>
      <w:r>
        <w:t>4.语言</w:t>
      </w:r>
      <w:r/>
    </w:p>
    <w:p>
      <w:pPr>
        <w:pStyle w:val="Heading3"/>
      </w:pPr>
      <w:r>
        <w:t>1)语法</w:t>
      </w:r>
      <w:r/>
      <w:r/>
    </w:p>
    <w:p>
      <w:pPr>
        <w:pStyle w:val="ListBullet"/>
        <w:spacing w:line="240" w:lineRule="auto"/>
        <w:ind w:left="720"/>
      </w:pPr>
      <w:r/>
      <w:r>
        <w:t>原句: "Knowing that you’re willing to learn to play the Erhu, so delighted and supportive am I that I can hardly wait to tell you some beneficial information."</w:t>
      </w:r>
      <w:r/>
    </w:p>
    <w:p>
      <w:pPr>
        <w:pStyle w:val="ListBullet"/>
        <w:spacing w:line="240" w:lineRule="auto"/>
        <w:ind w:left="720"/>
      </w:pPr>
      <w:r/>
      <w:r>
        <w:t>问题: 定语从句("knowing that...")后直接用“so...that...”结构有些不自然，应独立成句。</w:t>
      </w:r>
      <w:r/>
    </w:p>
    <w:p>
      <w:pPr>
        <w:pStyle w:val="ListBullet"/>
        <w:spacing w:line="240" w:lineRule="auto"/>
        <w:ind w:left="720"/>
      </w:pPr>
      <w:r/>
      <w:r/>
    </w:p>
    <w:p>
      <w:r/>
      <w:r>
        <w:t>修改建议: "I am so delighted and supportive to know that you’re willing to learn to play the Erhu that I can hardly wait to tell you some beneficial information."</w:t>
      </w:r>
      <w:r/>
      <w:r/>
    </w:p>
    <w:p>
      <w:pPr>
        <w:pStyle w:val="ListBullet"/>
        <w:spacing w:line="240" w:lineRule="auto"/>
        <w:ind w:left="720"/>
      </w:pPr>
      <w:r/>
      <w:r/>
    </w:p>
    <w:p>
      <w:r/>
      <w:r>
        <w:t>原句: "Additionally, when learning more details about understanding Erhu, you are sure to have a better of Chinese culture."</w:t>
      </w:r>
      <w:r/>
      <w:r/>
    </w:p>
    <w:p>
      <w:pPr>
        <w:pStyle w:val="ListBullet"/>
        <w:spacing w:line="240" w:lineRule="auto"/>
        <w:ind w:left="720"/>
      </w:pPr>
      <w:r/>
      <w:r>
        <w:t>问题: 短语"a better of"不完整。</w:t>
      </w:r>
      <w:r/>
    </w:p>
    <w:p>
      <w:pPr>
        <w:pStyle w:val="ListBullet"/>
        <w:spacing w:line="240" w:lineRule="auto"/>
        <w:ind w:left="720"/>
      </w:pPr>
      <w:r/>
      <w:r>
        <w:t>修改建议: "you are sure to have a better understanding of Chinese culture."</w:t>
      </w:r>
      <w:r/>
      <w:r/>
    </w:p>
    <w:p>
      <w:pPr>
        <w:pStyle w:val="Heading3"/>
      </w:pPr>
      <w:r>
        <w:t>2)句型</w:t>
      </w:r>
      <w:r/>
    </w:p>
    <w:p>
      <w:r/>
      <w:r>
        <w:t>可以考虑使用更加多样的句式，如复杂句或并列句，以提高表达效果。</w:t>
      </w:r>
      <w:r/>
    </w:p>
    <w:p>
      <w:pPr>
        <w:pStyle w:val="Heading3"/>
      </w:pPr>
      <w:r>
        <w:t>3)词汇</w:t>
      </w:r>
      <w:r/>
      <w:r/>
    </w:p>
    <w:p>
      <w:pPr>
        <w:pStyle w:val="ListBullet"/>
        <w:spacing w:line="240" w:lineRule="auto"/>
        <w:ind w:left="720"/>
      </w:pPr>
      <w:r/>
      <w:r>
        <w:t>"beneficial information"可以改为"valuable advice"以更直接地传达积极的信息。</w:t>
      </w:r>
      <w:r/>
    </w:p>
    <w:p>
      <w:pPr>
        <w:pStyle w:val="ListBullet"/>
        <w:spacing w:line="240" w:lineRule="auto"/>
        <w:ind w:left="720"/>
      </w:pPr>
      <w:r/>
      <w:r>
        <w:t>"enhance your cultural taste"可以改为"broaden your cultural horizons"，传达的语义更清晰并富有深度。</w:t>
      </w:r>
      <w:r/>
      <w:r/>
    </w:p>
    <w:p>
      <w:r/>
      <w:r>
        <w:t>总结建议：总体上信件内容完整且清晰，只需做少量语法调整与词汇优化。考虑引入更多个人经历或实例来增强说服力。此外，可以通过更多使用复杂句式和丰富词汇来提高文章层次。第一次评分 1.得分: 13 2.划档: 第五档 3.理由：文章内容切题，表达思想清楚，结构完整，连贯性好。语法基本准确，有些许的错误但不影响整体表达。例如，句子结构上“so...that...”的使用不够自然，以及短语"a better of"的语法问题。可以通过词汇优化和句子结构调整来达到更好的效果，但这些问题都属于较小错误，未严重影响文章的总体质量和思想表达。总体而言，信件的语气友好且支持性强，符合应用文的目的和要求。</w:t>
      </w:r>
      <w:r>
        <w:rPr>
          <w:rFonts w:ascii="Courier" w:hAnsi="Courier"/>
        </w:rPr>
        <w:t>markdown 第二次评分 1.得分:13 2.划档:第五档 3.理由：这篇作文内容切题，围绕学习二胡话题展开，提供了支持与建议，结构完整；表达思想清晰，连贯性较好。虽然在语法和词汇上有一些可优化之处，例如词语选择和句型多样性，但总体语言准确性较高，符合第五档标准。</w:t>
      </w:r>
      <w:r>
        <w:t>###作文批改</w:t>
      </w:r>
      <w:r/>
    </w:p>
    <w:p>
      <w:r/>
      <w:r>
        <w:t>Dear Simon,</w:t>
      </w:r>
      <w:r/>
    </w:p>
    <w:p>
      <w:r/>
      <w:r>
        <w:t>Knowing</w:t>
      </w:r>
      <w:r>
        <w:t xml:space="preserve"> </w:t>
      </w:r>
      <w:r>
        <w:t>(改为"I am so delighted and supportive to know";建议将定语从句独立成句，结构更自然)</w:t>
      </w:r>
      <w:r>
        <w:t xml:space="preserve"> that you’re willing to learn to play the Erhu, </w:t>
      </w:r>
      <w:r>
        <w:t>so delighted and supportive am I</w:t>
      </w:r>
      <w:r>
        <w:t xml:space="preserve"> </w:t>
      </w:r>
      <w:r>
        <w:t>(建议调整为更自然的表达: 并列句或独立成句)</w:t>
      </w:r>
      <w:r>
        <w:t xml:space="preserve"> that I can hardly wait to tell you some </w:t>
      </w:r>
      <w:r>
        <w:t>beneficial information.</w:t>
      </w:r>
      <w:r>
        <w:t xml:space="preserve"> </w:t>
      </w:r>
      <w:r>
        <w:t>(改为"valuable advice";更直接传达积极信息)</w:t>
      </w:r>
      <w:r/>
    </w:p>
    <w:p>
      <w:r/>
      <w:r>
        <w:t xml:space="preserve">To begin with, it is really wise of you to make the decision to learn Erhu, which not only makes you relaxed but also </w:t>
      </w:r>
      <w:r>
        <w:t>enhance your cultural taste.</w:t>
      </w:r>
      <w:r>
        <w:t xml:space="preserve"> </w:t>
      </w:r>
      <w:r>
        <w:t>(改为"broaden your cultural horizons";语义更清晰并富有深度)</w:t>
      </w:r>
      <w:r>
        <w:t xml:space="preserve"> Additionally, when learning more details about understanding Erhu, you are sure to have </w:t>
      </w:r>
      <w:r>
        <w:t xml:space="preserve">a better of </w:t>
      </w:r>
      <w:r>
        <w:t>(改为"a better understanding of";短语需完整)</w:t>
      </w:r>
      <w:r>
        <w:t xml:space="preserve"> Chinese culture. Last but certainly not least, in order to perform better, you’re supposed to learn in an art center. Therefore, I strongly recommend Bluesky Art Center, where you will be taught by professional teachers.</w:t>
      </w:r>
      <w:r/>
    </w:p>
    <w:p>
      <w:r/>
      <w:r>
        <w:t>In a word, I would appreciate it if you could take my cordial recommendation into account. There is no doubt that you are going to be a great player soon. Looking forward to your reply!</w:t>
      </w:r>
      <w:r/>
    </w:p>
    <w:p>
      <w:r/>
      <w:r>
        <w:t>Yours,</w:t>
        <w:br/>
      </w:r>
      <w:r>
        <w:t>Li Hua</w:t>
      </w:r>
      <w:r/>
    </w:p>
    <w:p>
      <w:pPr>
        <w:pStyle w:val="Heading3"/>
      </w:pPr>
      <w:r>
        <w:t>评分格式要求</w:t>
      </w:r>
      <w:r/>
    </w:p>
    <w:p>
      <w:r/>
      <w:r>
        <w:t>1.最终得分:</w:t>
      </w:r>
      <w:r>
        <w:t>13</w:t>
      </w:r>
      <w:r>
        <w:t>2.划档:第五档 3.理由:文章整体符合题目要求，结构清晰，内容切题。存在一些小语法错误和词汇选择问题，但未严重影响理解。通过词汇和语法优化可以进一步提升质量，仍符合第五档标准。https://www.jxselab.com:8025/files/md2text/621107ff-c8ce-416d-8c4e-4b2cbc6480e8/output.p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