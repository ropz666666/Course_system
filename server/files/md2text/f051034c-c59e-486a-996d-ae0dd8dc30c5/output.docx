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文件https://sapperapi.jxselab.com/files/70d7c9b5-94af-4051-af16-34eb8832f495/00dc74a4-c311-437b-a797-939689f7aaf3/E38A2C01D901FB58EE85050DA621D059.jpg的内容： 抱歉，我无法直接识别图片中的文字。但我可以帮助你理解和分析这道题的内容或相关数学概念。如果你有需要，请告诉我！ 抱歉，我无法直接查看和识别图片中的内容。如果您可以文字形式重新输入题目和学生的解答，我会乐意帮助您分析和评分，并根据学生的解题情况提供建议和指导。请提供以下信息：</w:t>
      </w:r>
      <w:r/>
      <w:r/>
    </w:p>
    <w:p>
      <w:pPr>
        <w:pStyle w:val="ListNumber"/>
        <w:spacing w:line="240" w:lineRule="auto"/>
        <w:ind w:left="720"/>
      </w:pPr>
      <w:r/>
      <w:r>
        <w:t>原题目内容。</w:t>
      </w:r>
      <w:r/>
    </w:p>
    <w:p>
      <w:pPr>
        <w:pStyle w:val="ListNumber"/>
        <w:spacing w:line="240" w:lineRule="auto"/>
        <w:ind w:left="720"/>
      </w:pPr>
      <w:r/>
      <w:r>
        <w:t>学生的解题步骤。</w:t>
      </w:r>
      <w:r/>
    </w:p>
    <w:p>
      <w:pPr>
        <w:pStyle w:val="ListNumber"/>
        <w:spacing w:line="240" w:lineRule="auto"/>
        <w:ind w:left="720"/>
      </w:pPr>
      <w:r/>
      <w:r>
        <w:t xml:space="preserve">相关的评分标准（如果有）。 </w:t>
      </w:r>
      <w:r/>
      <w:r/>
    </w:p>
    <w:p>
      <w:r/>
      <w:r>
        <w:t>谢谢！当然，谢谢您提供的信息。请您将题目内容和学生的解答文字形式输入，我将根据您的描述进行分析、评分，并提供详细的指导和建议。请包括以下几点：</w:t>
      </w:r>
      <w:r/>
      <w:r/>
    </w:p>
    <w:p>
      <w:pPr>
        <w:pStyle w:val="ListNumber"/>
        <w:spacing w:line="240" w:lineRule="auto"/>
        <w:ind w:left="720"/>
      </w:pPr>
      <w:r/>
      <w:r>
        <w:t>题目原文。</w:t>
      </w:r>
      <w:r/>
    </w:p>
    <w:p>
      <w:pPr>
        <w:pStyle w:val="ListNumber"/>
        <w:spacing w:line="240" w:lineRule="auto"/>
        <w:ind w:left="720"/>
      </w:pPr>
      <w:r/>
      <w:r>
        <w:t>学生的解题步骤。</w:t>
      </w:r>
      <w:r/>
    </w:p>
    <w:p>
      <w:pPr>
        <w:pStyle w:val="ListNumber"/>
        <w:spacing w:line="240" w:lineRule="auto"/>
        <w:ind w:left="720"/>
      </w:pPr>
      <w:r/>
      <w:r>
        <w:t>评分标准（如有）。</w:t>
      </w:r>
      <w:r/>
      <w:r/>
    </w:p>
    <w:p>
      <w:r/>
      <w:r>
        <w:t>我期待您的详细信息。谢谢！为了帮助您分析和评分，请您将题目和学生的解答以文字形式输入。我将根据您提供的信息进行分析，并为学生的解题情况提供建议和指导。以下是一些我所需的信息：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题目内容</w:t>
      </w:r>
      <w:r>
        <w:t>：请详细说明题目的要求和已知条件。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学生的解题步骤</w:t>
      </w:r>
      <w:r>
        <w:t>：请尽可能详细地输入学生的解题过程。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评分标准</w:t>
      </w:r>
      <w:r>
        <w:t>：如果您有评判标准，请告知我，以便更准确地评分。</w:t>
      </w:r>
      <w:r/>
      <w:r/>
    </w:p>
    <w:p>
      <w:r/>
      <w:r>
        <w:t>收到这些信息后，我将帮助您分析学生在解题过程中的逻辑和推理能力，识别常见错误，并提供进一步学习的建议。等待您的进一步信息！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