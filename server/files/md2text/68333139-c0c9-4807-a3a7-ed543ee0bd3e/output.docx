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t>以下是用户上传的文件内容： 文件https://sapperapi.jxselab.com/files/8f0057b4-2cbd-482b-841d-6c3c1d6aeee1/588a861a-79f4-4bcb-9dcf-0045dccd0ee2/微信图片_20250328132834.jpg的内容： 抱歉，我无法提取或识别该图片中的文本内容。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