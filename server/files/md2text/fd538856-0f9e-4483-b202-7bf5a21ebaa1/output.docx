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文件https://sapper3701-1316534880.cos.ap-nanjing.myqcloud.com/3a03220d-e781-4605-86e3-27f61d94d1df/%E9%AB%98%E4%B8%80%E4%B8%8A%E5%86%8C%E7%8F%AD%E7%BA%A7%E4%BD%93%E8%82%B2%E6%88%90%E7%BB%A9%E8%A1%A8%EF%BC%88%E5%90%AB%E4%B8%8D%E5%90%8C%E5%B1%82%E6%AC%A1%EF%BC%89.md的内容：</w:t>
      </w:r>
      <w:r/>
    </w:p>
    <w:p>
      <w:pPr>
        <w:pStyle w:val="Heading1"/>
      </w:pPr>
      <w:r>
        <w:t>高一上册班级体育成绩表（含不同层次）</w:t>
      </w:r>
      <w:r/>
    </w:p>
    <w:p>
      <w:pPr>
        <w:pStyle w:val="Heading3"/>
      </w:pPr>
      <w:r>
        <w:t>高一上册班级体育成绩表（含不同层次）</w:t>
      </w:r>
      <w:r/>
    </w:p>
    <w:tbl>
      <w:tblPr>
        <w:tblW w:type="auto" w:w="0"/>
        <w:tblLook w:firstColumn="1" w:firstRow="1" w:lastColumn="0" w:lastRow="0" w:noHBand="0" w:noVBand="1" w:val="04A0"/>
      </w:tblPr>
      <w:tblGrid>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gridCol w:w="376"/>
      </w:tblGrid>
      <w:tr>
        <w:tc>
          <w:tcPr>
            <w:tcW w:type="dxa" w:w="376"/>
          </w:tcPr>
          <w:p>
            <w:r>
              <w:rPr>
                <w:b/>
              </w:rPr>
              <w:t>学号</w:t>
            </w:r>
          </w:p>
        </w:tc>
        <w:tc>
          <w:tcPr>
            <w:tcW w:type="dxa" w:w="376"/>
          </w:tcPr>
          <w:p>
            <w:r>
              <w:rPr>
                <w:b/>
              </w:rPr>
              <w:t>姓名</w:t>
            </w:r>
          </w:p>
        </w:tc>
        <w:tc>
          <w:tcPr>
            <w:tcW w:type="dxa" w:w="376"/>
          </w:tcPr>
          <w:p>
            <w:r>
              <w:rPr>
                <w:b/>
              </w:rPr>
              <w:t>性别</w:t>
            </w:r>
          </w:p>
        </w:tc>
        <w:tc>
          <w:tcPr>
            <w:tcW w:type="dxa" w:w="376"/>
          </w:tcPr>
          <w:p>
            <w:r>
              <w:rPr>
                <w:b/>
              </w:rPr>
              <w:t>身高 (米)</w:t>
            </w:r>
          </w:p>
        </w:tc>
        <w:tc>
          <w:tcPr>
            <w:tcW w:type="dxa" w:w="376"/>
          </w:tcPr>
          <w:p>
            <w:r>
              <w:rPr>
                <w:b/>
              </w:rPr>
              <w:t>体重 (千克)</w:t>
            </w:r>
          </w:p>
        </w:tc>
        <w:tc>
          <w:tcPr>
            <w:tcW w:type="dxa" w:w="376"/>
          </w:tcPr>
          <w:p>
            <w:r>
              <w:rPr>
                <w:b/>
              </w:rPr>
              <w:t>BMI</w:t>
            </w:r>
          </w:p>
        </w:tc>
        <w:tc>
          <w:tcPr>
            <w:tcW w:type="dxa" w:w="376"/>
          </w:tcPr>
          <w:p>
            <w:r>
              <w:rPr>
                <w:b/>
              </w:rPr>
              <w:t>BMI 得分</w:t>
            </w:r>
          </w:p>
        </w:tc>
        <w:tc>
          <w:tcPr>
            <w:tcW w:type="dxa" w:w="376"/>
          </w:tcPr>
          <w:p>
            <w:r>
              <w:rPr>
                <w:b/>
              </w:rPr>
              <w:t>肺活量 (毫升)</w:t>
            </w:r>
          </w:p>
        </w:tc>
        <w:tc>
          <w:tcPr>
            <w:tcW w:type="dxa" w:w="376"/>
          </w:tcPr>
          <w:p>
            <w:r>
              <w:rPr>
                <w:b/>
              </w:rPr>
              <w:t>肺活量得分</w:t>
            </w:r>
          </w:p>
        </w:tc>
        <w:tc>
          <w:tcPr>
            <w:tcW w:type="dxa" w:w="376"/>
          </w:tcPr>
          <w:p>
            <w:r>
              <w:rPr>
                <w:b/>
              </w:rPr>
              <w:t>50 米跑 (秒)</w:t>
            </w:r>
          </w:p>
        </w:tc>
        <w:tc>
          <w:tcPr>
            <w:tcW w:type="dxa" w:w="376"/>
          </w:tcPr>
          <w:p>
            <w:r>
              <w:rPr>
                <w:b/>
              </w:rPr>
              <w:t>50 米跑得分</w:t>
            </w:r>
          </w:p>
        </w:tc>
        <w:tc>
          <w:tcPr>
            <w:tcW w:type="dxa" w:w="376"/>
          </w:tcPr>
          <w:p>
            <w:r>
              <w:rPr>
                <w:b/>
              </w:rPr>
              <w:t>坐位体前屈 (厘米)</w:t>
            </w:r>
          </w:p>
        </w:tc>
        <w:tc>
          <w:tcPr>
            <w:tcW w:type="dxa" w:w="376"/>
          </w:tcPr>
          <w:p>
            <w:r>
              <w:rPr>
                <w:b/>
              </w:rPr>
              <w:t>坐位体前屈得分</w:t>
            </w:r>
          </w:p>
        </w:tc>
        <w:tc>
          <w:tcPr>
            <w:tcW w:type="dxa" w:w="376"/>
          </w:tcPr>
          <w:p>
            <w:r>
              <w:rPr>
                <w:b/>
              </w:rPr>
              <w:t>立定跳远 (厘米)</w:t>
            </w:r>
          </w:p>
        </w:tc>
        <w:tc>
          <w:tcPr>
            <w:tcW w:type="dxa" w:w="376"/>
          </w:tcPr>
          <w:p>
            <w:r>
              <w:rPr>
                <w:b/>
              </w:rPr>
              <w:t>立定跳远得分</w:t>
            </w:r>
          </w:p>
        </w:tc>
        <w:tc>
          <w:tcPr>
            <w:tcW w:type="dxa" w:w="376"/>
          </w:tcPr>
          <w:p>
            <w:r>
              <w:rPr>
                <w:b/>
              </w:rPr>
              <w:t>引体向上 (次)（男）</w:t>
            </w:r>
          </w:p>
        </w:tc>
        <w:tc>
          <w:tcPr>
            <w:tcW w:type="dxa" w:w="376"/>
          </w:tcPr>
          <w:p>
            <w:r>
              <w:rPr>
                <w:b/>
              </w:rPr>
              <w:t>1 分钟仰卧起坐 (次)（女）</w:t>
            </w:r>
          </w:p>
        </w:tc>
        <w:tc>
          <w:tcPr>
            <w:tcW w:type="dxa" w:w="376"/>
          </w:tcPr>
          <w:p>
            <w:r>
              <w:rPr>
                <w:b/>
              </w:rPr>
              <w:t>对应得分</w:t>
            </w:r>
          </w:p>
        </w:tc>
        <w:tc>
          <w:tcPr>
            <w:tcW w:type="dxa" w:w="376"/>
          </w:tcPr>
          <w:p>
            <w:r>
              <w:rPr>
                <w:b/>
              </w:rPr>
              <w:t>1000 米跑 (分。秒)（男）</w:t>
            </w:r>
          </w:p>
        </w:tc>
        <w:tc>
          <w:tcPr>
            <w:tcW w:type="dxa" w:w="376"/>
          </w:tcPr>
          <w:p>
            <w:r>
              <w:rPr>
                <w:b/>
              </w:rPr>
              <w:t>800 米跑 (分。秒)（女）</w:t>
            </w:r>
          </w:p>
        </w:tc>
        <w:tc>
          <w:tcPr>
            <w:tcW w:type="dxa" w:w="376"/>
          </w:tcPr>
          <w:p>
            <w:r>
              <w:rPr>
                <w:b/>
              </w:rPr>
              <w:t>长跑得分</w:t>
            </w:r>
          </w:p>
        </w:tc>
        <w:tc>
          <w:tcPr>
            <w:tcW w:type="dxa" w:w="376"/>
          </w:tcPr>
          <w:p>
            <w:r>
              <w:rPr>
                <w:b/>
              </w:rPr>
              <w:t>总分</w:t>
            </w:r>
          </w:p>
        </w:tc>
        <w:tc>
          <w:tcPr>
            <w:tcW w:type="dxa" w:w="376"/>
          </w:tcPr>
          <w:p>
            <w:r>
              <w:rPr>
                <w:b/>
              </w:rPr>
              <w:t>等级</w:t>
            </w:r>
          </w:p>
        </w:tc>
      </w:tr>
      <w:tr>
        <w:tc>
          <w:tcPr>
            <w:tcW w:type="dxa" w:w="376"/>
          </w:tcPr>
          <w:p>
            <w:r>
              <w:t>1</w:t>
            </w:r>
          </w:p>
        </w:tc>
        <w:tc>
          <w:tcPr>
            <w:tcW w:type="dxa" w:w="376"/>
          </w:tcPr>
          <w:p>
            <w:r>
              <w:t>高睿</w:t>
            </w:r>
          </w:p>
        </w:tc>
        <w:tc>
          <w:tcPr>
            <w:tcW w:type="dxa" w:w="376"/>
          </w:tcPr>
          <w:p>
            <w:r>
              <w:t>男</w:t>
            </w:r>
          </w:p>
        </w:tc>
        <w:tc>
          <w:tcPr>
            <w:tcW w:type="dxa" w:w="376"/>
          </w:tcPr>
          <w:p>
            <w:r>
              <w:t>1.78</w:t>
            </w:r>
          </w:p>
        </w:tc>
        <w:tc>
          <w:tcPr>
            <w:tcW w:type="dxa" w:w="376"/>
          </w:tcPr>
          <w:p>
            <w:r>
              <w:t>63</w:t>
            </w:r>
          </w:p>
        </w:tc>
        <w:tc>
          <w:tcPr>
            <w:tcW w:type="dxa" w:w="376"/>
          </w:tcPr>
          <w:p>
            <w:r>
              <w:t>20.0</w:t>
            </w:r>
          </w:p>
        </w:tc>
        <w:tc>
          <w:tcPr>
            <w:tcW w:type="dxa" w:w="376"/>
          </w:tcPr>
          <w:p>
            <w:r>
              <w:t>100</w:t>
            </w:r>
          </w:p>
        </w:tc>
        <w:tc>
          <w:tcPr>
            <w:tcW w:type="dxa" w:w="376"/>
          </w:tcPr>
          <w:p>
            <w:r>
              <w:t>4900</w:t>
            </w:r>
          </w:p>
        </w:tc>
        <w:tc>
          <w:tcPr>
            <w:tcW w:type="dxa" w:w="376"/>
          </w:tcPr>
          <w:p>
            <w:r>
              <w:t>98</w:t>
            </w:r>
          </w:p>
        </w:tc>
        <w:tc>
          <w:tcPr>
            <w:tcW w:type="dxa" w:w="376"/>
          </w:tcPr>
          <w:p>
            <w:r>
              <w:t>6.8</w:t>
            </w:r>
          </w:p>
        </w:tc>
        <w:tc>
          <w:tcPr>
            <w:tcW w:type="dxa" w:w="376"/>
          </w:tcPr>
          <w:p>
            <w:r>
              <w:t>100</w:t>
            </w:r>
          </w:p>
        </w:tc>
        <w:tc>
          <w:tcPr>
            <w:tcW w:type="dxa" w:w="376"/>
          </w:tcPr>
          <w:p>
            <w:r>
              <w:t>24.5</w:t>
            </w:r>
          </w:p>
        </w:tc>
        <w:tc>
          <w:tcPr>
            <w:tcW w:type="dxa" w:w="376"/>
          </w:tcPr>
          <w:p>
            <w:r>
              <w:t>100</w:t>
            </w:r>
          </w:p>
        </w:tc>
        <w:tc>
          <w:tcPr>
            <w:tcW w:type="dxa" w:w="376"/>
          </w:tcPr>
          <w:p>
            <w:r>
              <w:t>268</w:t>
            </w:r>
          </w:p>
        </w:tc>
        <w:tc>
          <w:tcPr>
            <w:tcW w:type="dxa" w:w="376"/>
          </w:tcPr>
          <w:p>
            <w:r>
              <w:t>98</w:t>
            </w:r>
          </w:p>
        </w:tc>
        <w:tc>
          <w:tcPr>
            <w:tcW w:type="dxa" w:w="376"/>
          </w:tcPr>
          <w:p>
            <w:r>
              <w:t>18</w:t>
            </w:r>
          </w:p>
        </w:tc>
        <w:tc>
          <w:tcPr>
            <w:tcW w:type="dxa" w:w="376"/>
          </w:tcPr>
          <w:p>
            <w:r>
              <w:t>-</w:t>
            </w:r>
          </w:p>
        </w:tc>
        <w:tc>
          <w:tcPr>
            <w:tcW w:type="dxa" w:w="376"/>
          </w:tcPr>
          <w:p>
            <w:r>
              <w:t>100</w:t>
            </w:r>
          </w:p>
        </w:tc>
        <w:tc>
          <w:tcPr>
            <w:tcW w:type="dxa" w:w="376"/>
          </w:tcPr>
          <w:p>
            <w:r>
              <w:t>3:22</w:t>
            </w:r>
          </w:p>
        </w:tc>
        <w:tc>
          <w:tcPr>
            <w:tcW w:type="dxa" w:w="376"/>
          </w:tcPr>
          <w:p>
            <w:r>
              <w:t>-</w:t>
            </w:r>
          </w:p>
        </w:tc>
        <w:tc>
          <w:tcPr>
            <w:tcW w:type="dxa" w:w="376"/>
          </w:tcPr>
          <w:p>
            <w:r>
              <w:t>98</w:t>
            </w:r>
          </w:p>
        </w:tc>
        <w:tc>
          <w:tcPr>
            <w:tcW w:type="dxa" w:w="376"/>
          </w:tcPr>
          <w:p>
            <w:r>
              <w:t>99.2</w:t>
            </w:r>
          </w:p>
        </w:tc>
        <w:tc>
          <w:tcPr>
            <w:tcW w:type="dxa" w:w="376"/>
          </w:tcPr>
          <w:p>
            <w:r>
              <w:t>优秀</w:t>
            </w:r>
          </w:p>
        </w:tc>
      </w:tr>
      <w:tr>
        <w:tc>
          <w:tcPr>
            <w:tcW w:type="dxa" w:w="376"/>
          </w:tcPr>
          <w:p>
            <w:r>
              <w:t>2</w:t>
            </w:r>
          </w:p>
        </w:tc>
        <w:tc>
          <w:tcPr>
            <w:tcW w:type="dxa" w:w="376"/>
          </w:tcPr>
          <w:p>
            <w:r>
              <w:t>林薇</w:t>
            </w:r>
          </w:p>
        </w:tc>
        <w:tc>
          <w:tcPr>
            <w:tcW w:type="dxa" w:w="376"/>
          </w:tcPr>
          <w:p>
            <w:r>
              <w:t>女</w:t>
            </w:r>
          </w:p>
        </w:tc>
        <w:tc>
          <w:tcPr>
            <w:tcW w:type="dxa" w:w="376"/>
          </w:tcPr>
          <w:p>
            <w:r>
              <w:t>1.65</w:t>
            </w:r>
          </w:p>
        </w:tc>
        <w:tc>
          <w:tcPr>
            <w:tcW w:type="dxa" w:w="376"/>
          </w:tcPr>
          <w:p>
            <w:r>
              <w:t>52</w:t>
            </w:r>
          </w:p>
        </w:tc>
        <w:tc>
          <w:tcPr>
            <w:tcW w:type="dxa" w:w="376"/>
          </w:tcPr>
          <w:p>
            <w:r>
              <w:t>19.1</w:t>
            </w:r>
          </w:p>
        </w:tc>
        <w:tc>
          <w:tcPr>
            <w:tcW w:type="dxa" w:w="376"/>
          </w:tcPr>
          <w:p>
            <w:r>
              <w:t>100</w:t>
            </w:r>
          </w:p>
        </w:tc>
        <w:tc>
          <w:tcPr>
            <w:tcW w:type="dxa" w:w="376"/>
          </w:tcPr>
          <w:p>
            <w:r>
              <w:t>3300</w:t>
            </w:r>
          </w:p>
        </w:tc>
        <w:tc>
          <w:tcPr>
            <w:tcW w:type="dxa" w:w="376"/>
          </w:tcPr>
          <w:p>
            <w:r>
              <w:t>98</w:t>
            </w:r>
          </w:p>
        </w:tc>
        <w:tc>
          <w:tcPr>
            <w:tcW w:type="dxa" w:w="376"/>
          </w:tcPr>
          <w:p>
            <w:r>
              <w:t>7.6</w:t>
            </w:r>
          </w:p>
        </w:tc>
        <w:tc>
          <w:tcPr>
            <w:tcW w:type="dxa" w:w="376"/>
          </w:tcPr>
          <w:p>
            <w:r>
              <w:t>100</w:t>
            </w:r>
          </w:p>
        </w:tc>
        <w:tc>
          <w:tcPr>
            <w:tcW w:type="dxa" w:w="376"/>
          </w:tcPr>
          <w:p>
            <w:r>
              <w:t>25.2</w:t>
            </w:r>
          </w:p>
        </w:tc>
        <w:tc>
          <w:tcPr>
            <w:tcW w:type="dxa" w:w="376"/>
          </w:tcPr>
          <w:p>
            <w:r>
              <w:t>100</w:t>
            </w:r>
          </w:p>
        </w:tc>
        <w:tc>
          <w:tcPr>
            <w:tcW w:type="dxa" w:w="376"/>
          </w:tcPr>
          <w:p>
            <w:r>
              <w:t>205</w:t>
            </w:r>
          </w:p>
        </w:tc>
        <w:tc>
          <w:tcPr>
            <w:tcW w:type="dxa" w:w="376"/>
          </w:tcPr>
          <w:p>
            <w:r>
              <w:t>99</w:t>
            </w:r>
          </w:p>
        </w:tc>
        <w:tc>
          <w:tcPr>
            <w:tcW w:type="dxa" w:w="376"/>
          </w:tcPr>
          <w:p>
            <w:r>
              <w:t>-</w:t>
            </w:r>
          </w:p>
        </w:tc>
        <w:tc>
          <w:tcPr>
            <w:tcW w:type="dxa" w:w="376"/>
          </w:tcPr>
          <w:p>
            <w:r>
              <w:t>54</w:t>
            </w:r>
          </w:p>
        </w:tc>
        <w:tc>
          <w:tcPr>
            <w:tcW w:type="dxa" w:w="376"/>
          </w:tcPr>
          <w:p>
            <w:r>
              <w:t>99</w:t>
            </w:r>
          </w:p>
        </w:tc>
        <w:tc>
          <w:tcPr>
            <w:tcW w:type="dxa" w:w="376"/>
          </w:tcPr>
          <w:p>
            <w:r>
              <w:t>-</w:t>
            </w:r>
          </w:p>
        </w:tc>
        <w:tc>
          <w:tcPr>
            <w:tcW w:type="dxa" w:w="376"/>
          </w:tcPr>
          <w:p>
            <w:r>
              <w:t>3:21</w:t>
            </w:r>
          </w:p>
        </w:tc>
        <w:tc>
          <w:tcPr>
            <w:tcW w:type="dxa" w:w="376"/>
          </w:tcPr>
          <w:p>
            <w:r>
              <w:t>99</w:t>
            </w:r>
          </w:p>
        </w:tc>
        <w:tc>
          <w:tcPr>
            <w:tcW w:type="dxa" w:w="376"/>
          </w:tcPr>
          <w:p>
            <w:r>
              <w:t>99.2</w:t>
            </w:r>
          </w:p>
        </w:tc>
        <w:tc>
          <w:tcPr>
            <w:tcW w:type="dxa" w:w="376"/>
          </w:tcPr>
          <w:p>
            <w:r>
              <w:t>优秀</w:t>
            </w:r>
          </w:p>
        </w:tc>
      </w:tr>
      <w:tr>
        <w:tc>
          <w:tcPr>
            <w:tcW w:type="dxa" w:w="376"/>
          </w:tcPr>
          <w:p>
            <w:r>
              <w:t>3</w:t>
            </w:r>
          </w:p>
        </w:tc>
        <w:tc>
          <w:tcPr>
            <w:tcW w:type="dxa" w:w="376"/>
          </w:tcPr>
          <w:p>
            <w:r>
              <w:t>王子</w:t>
            </w:r>
          </w:p>
        </w:tc>
        <w:tc>
          <w:tcPr>
            <w:tcW w:type="dxa" w:w="376"/>
          </w:tcPr>
          <w:p>
            <w:r>
              <w:t>男</w:t>
            </w:r>
          </w:p>
        </w:tc>
        <w:tc>
          <w:tcPr>
            <w:tcW w:type="dxa" w:w="376"/>
          </w:tcPr>
          <w:p>
            <w:r>
              <w:t>1.75</w:t>
            </w:r>
          </w:p>
        </w:tc>
        <w:tc>
          <w:tcPr>
            <w:tcW w:type="dxa" w:w="376"/>
          </w:tcPr>
          <w:p>
            <w:r>
              <w:t>65</w:t>
            </w:r>
          </w:p>
        </w:tc>
        <w:tc>
          <w:tcPr>
            <w:tcW w:type="dxa" w:w="376"/>
          </w:tcPr>
          <w:p>
            <w:r>
              <w:t>21.2</w:t>
            </w:r>
          </w:p>
        </w:tc>
        <w:tc>
          <w:tcPr>
            <w:tcW w:type="dxa" w:w="376"/>
          </w:tcPr>
          <w:p>
            <w:r>
              <w:t>100</w:t>
            </w:r>
          </w:p>
        </w:tc>
        <w:tc>
          <w:tcPr>
            <w:tcW w:type="dxa" w:w="376"/>
          </w:tcPr>
          <w:p>
            <w:r>
              <w:t>4500</w:t>
            </w:r>
          </w:p>
        </w:tc>
        <w:tc>
          <w:tcPr>
            <w:tcW w:type="dxa" w:w="376"/>
          </w:tcPr>
          <w:p>
            <w:r>
              <w:t>95</w:t>
            </w:r>
          </w:p>
        </w:tc>
        <w:tc>
          <w:tcPr>
            <w:tcW w:type="dxa" w:w="376"/>
          </w:tcPr>
          <w:p>
            <w:r>
              <w:t>7.1</w:t>
            </w:r>
          </w:p>
        </w:tc>
        <w:tc>
          <w:tcPr>
            <w:tcW w:type="dxa" w:w="376"/>
          </w:tcPr>
          <w:p>
            <w:r>
              <w:t>100</w:t>
            </w:r>
          </w:p>
        </w:tc>
        <w:tc>
          <w:tcPr>
            <w:tcW w:type="dxa" w:w="376"/>
          </w:tcPr>
          <w:p>
            <w:r>
              <w:t>22.0</w:t>
            </w:r>
          </w:p>
        </w:tc>
        <w:tc>
          <w:tcPr>
            <w:tcW w:type="dxa" w:w="376"/>
          </w:tcPr>
          <w:p>
            <w:r>
              <w:t>95</w:t>
            </w:r>
          </w:p>
        </w:tc>
        <w:tc>
          <w:tcPr>
            <w:tcW w:type="dxa" w:w="376"/>
          </w:tcPr>
          <w:p>
            <w:r>
              <w:t>255</w:t>
            </w:r>
          </w:p>
        </w:tc>
        <w:tc>
          <w:tcPr>
            <w:tcW w:type="dxa" w:w="376"/>
          </w:tcPr>
          <w:p>
            <w:r>
              <w:t>95</w:t>
            </w:r>
          </w:p>
        </w:tc>
        <w:tc>
          <w:tcPr>
            <w:tcW w:type="dxa" w:w="376"/>
          </w:tcPr>
          <w:p>
            <w:r>
              <w:t>16</w:t>
            </w:r>
          </w:p>
        </w:tc>
        <w:tc>
          <w:tcPr>
            <w:tcW w:type="dxa" w:w="376"/>
          </w:tcPr>
          <w:p>
            <w:r>
              <w:t>-</w:t>
            </w:r>
          </w:p>
        </w:tc>
        <w:tc>
          <w:tcPr>
            <w:tcW w:type="dxa" w:w="376"/>
          </w:tcPr>
          <w:p>
            <w:r>
              <w:t>100</w:t>
            </w:r>
          </w:p>
        </w:tc>
        <w:tc>
          <w:tcPr>
            <w:tcW w:type="dxa" w:w="376"/>
          </w:tcPr>
          <w:p>
            <w:r>
              <w:t>3:35</w:t>
            </w:r>
          </w:p>
        </w:tc>
        <w:tc>
          <w:tcPr>
            <w:tcW w:type="dxa" w:w="376"/>
          </w:tcPr>
          <w:p>
            <w:r>
              <w:t>-</w:t>
            </w:r>
          </w:p>
        </w:tc>
        <w:tc>
          <w:tcPr>
            <w:tcW w:type="dxa" w:w="376"/>
          </w:tcPr>
          <w:p>
            <w:r>
              <w:t>90</w:t>
            </w:r>
          </w:p>
        </w:tc>
        <w:tc>
          <w:tcPr>
            <w:tcW w:type="dxa" w:w="376"/>
          </w:tcPr>
          <w:p>
            <w:r>
              <w:t>96.5</w:t>
            </w:r>
          </w:p>
        </w:tc>
        <w:tc>
          <w:tcPr>
            <w:tcW w:type="dxa" w:w="376"/>
          </w:tcPr>
          <w:p>
            <w:r>
              <w:t>优秀</w:t>
            </w:r>
          </w:p>
        </w:tc>
      </w:tr>
      <w:tr>
        <w:tc>
          <w:tcPr>
            <w:tcW w:type="dxa" w:w="376"/>
          </w:tcPr>
          <w:p>
            <w:r>
              <w:t>4</w:t>
            </w:r>
          </w:p>
        </w:tc>
        <w:tc>
          <w:tcPr>
            <w:tcW w:type="dxa" w:w="376"/>
          </w:tcPr>
          <w:p>
            <w:r>
              <w:t>陈曦</w:t>
            </w:r>
          </w:p>
        </w:tc>
        <w:tc>
          <w:tcPr>
            <w:tcW w:type="dxa" w:w="376"/>
          </w:tcPr>
          <w:p>
            <w:r>
              <w:t>女</w:t>
            </w:r>
          </w:p>
        </w:tc>
        <w:tc>
          <w:tcPr>
            <w:tcW w:type="dxa" w:w="376"/>
          </w:tcPr>
          <w:p>
            <w:r>
              <w:t>1.62</w:t>
            </w:r>
          </w:p>
        </w:tc>
        <w:tc>
          <w:tcPr>
            <w:tcW w:type="dxa" w:w="376"/>
          </w:tcPr>
          <w:p>
            <w:r>
              <w:t>50</w:t>
            </w:r>
          </w:p>
        </w:tc>
        <w:tc>
          <w:tcPr>
            <w:tcW w:type="dxa" w:w="376"/>
          </w:tcPr>
          <w:p>
            <w:r>
              <w:t>19.0</w:t>
            </w:r>
          </w:p>
        </w:tc>
        <w:tc>
          <w:tcPr>
            <w:tcW w:type="dxa" w:w="376"/>
          </w:tcPr>
          <w:p>
            <w:r>
              <w:t>100</w:t>
            </w:r>
          </w:p>
        </w:tc>
        <w:tc>
          <w:tcPr>
            <w:tcW w:type="dxa" w:w="376"/>
          </w:tcPr>
          <w:p>
            <w:r>
              <w:t>3200</w:t>
            </w:r>
          </w:p>
        </w:tc>
        <w:tc>
          <w:tcPr>
            <w:tcW w:type="dxa" w:w="376"/>
          </w:tcPr>
          <w:p>
            <w:r>
              <w:t>95</w:t>
            </w:r>
          </w:p>
        </w:tc>
        <w:tc>
          <w:tcPr>
            <w:tcW w:type="dxa" w:w="376"/>
          </w:tcPr>
          <w:p>
            <w:r>
              <w:t>7.7</w:t>
            </w:r>
          </w:p>
        </w:tc>
        <w:tc>
          <w:tcPr>
            <w:tcW w:type="dxa" w:w="376"/>
          </w:tcPr>
          <w:p>
            <w:r>
              <w:t>95</w:t>
            </w:r>
          </w:p>
        </w:tc>
        <w:tc>
          <w:tcPr>
            <w:tcW w:type="dxa" w:w="376"/>
          </w:tcPr>
          <w:p>
            <w:r>
              <w:t>23.5</w:t>
            </w:r>
          </w:p>
        </w:tc>
        <w:tc>
          <w:tcPr>
            <w:tcW w:type="dxa" w:w="376"/>
          </w:tcPr>
          <w:p>
            <w:r>
              <w:t>95</w:t>
            </w:r>
          </w:p>
        </w:tc>
        <w:tc>
          <w:tcPr>
            <w:tcW w:type="dxa" w:w="376"/>
          </w:tcPr>
          <w:p>
            <w:r>
              <w:t>200</w:t>
            </w:r>
          </w:p>
        </w:tc>
        <w:tc>
          <w:tcPr>
            <w:tcW w:type="dxa" w:w="376"/>
          </w:tcPr>
          <w:p>
            <w:r>
              <w:t>95</w:t>
            </w:r>
          </w:p>
        </w:tc>
        <w:tc>
          <w:tcPr>
            <w:tcW w:type="dxa" w:w="376"/>
          </w:tcPr>
          <w:p>
            <w:r>
              <w:t>-</w:t>
            </w:r>
          </w:p>
        </w:tc>
        <w:tc>
          <w:tcPr>
            <w:tcW w:type="dxa" w:w="376"/>
          </w:tcPr>
          <w:p>
            <w:r>
              <w:t>52</w:t>
            </w:r>
          </w:p>
        </w:tc>
        <w:tc>
          <w:tcPr>
            <w:tcW w:type="dxa" w:w="376"/>
          </w:tcPr>
          <w:p>
            <w:r>
              <w:t>95</w:t>
            </w:r>
          </w:p>
        </w:tc>
        <w:tc>
          <w:tcPr>
            <w:tcW w:type="dxa" w:w="376"/>
          </w:tcPr>
          <w:p>
            <w:r>
              <w:t>-</w:t>
            </w:r>
          </w:p>
        </w:tc>
        <w:tc>
          <w:tcPr>
            <w:tcW w:type="dxa" w:w="376"/>
          </w:tcPr>
          <w:p>
            <w:r>
              <w:t>3:27</w:t>
            </w:r>
          </w:p>
        </w:tc>
        <w:tc>
          <w:tcPr>
            <w:tcW w:type="dxa" w:w="376"/>
          </w:tcPr>
          <w:p>
            <w:r>
              <w:t>95</w:t>
            </w:r>
          </w:p>
        </w:tc>
        <w:tc>
          <w:tcPr>
            <w:tcW w:type="dxa" w:w="376"/>
          </w:tcPr>
          <w:p>
            <w:r>
              <w:t>96.0</w:t>
            </w:r>
          </w:p>
        </w:tc>
        <w:tc>
          <w:tcPr>
            <w:tcW w:type="dxa" w:w="376"/>
          </w:tcPr>
          <w:p>
            <w:r>
              <w:t>优秀</w:t>
            </w:r>
          </w:p>
        </w:tc>
      </w:tr>
      <w:tr>
        <w:tc>
          <w:tcPr>
            <w:tcW w:type="dxa" w:w="376"/>
          </w:tcPr>
          <w:p>
            <w:r>
              <w:t>5</w:t>
            </w:r>
          </w:p>
        </w:tc>
        <w:tc>
          <w:tcPr>
            <w:tcW w:type="dxa" w:w="376"/>
          </w:tcPr>
          <w:p>
            <w:r>
              <w:t>赵阳</w:t>
            </w:r>
          </w:p>
        </w:tc>
        <w:tc>
          <w:tcPr>
            <w:tcW w:type="dxa" w:w="376"/>
          </w:tcPr>
          <w:p>
            <w:r>
              <w:t>男</w:t>
            </w:r>
          </w:p>
        </w:tc>
        <w:tc>
          <w:tcPr>
            <w:tcW w:type="dxa" w:w="376"/>
          </w:tcPr>
          <w:p>
            <w:r>
              <w:t>1.80</w:t>
            </w:r>
          </w:p>
        </w:tc>
        <w:tc>
          <w:tcPr>
            <w:tcW w:type="dxa" w:w="376"/>
          </w:tcPr>
          <w:p>
            <w:r>
              <w:t>70</w:t>
            </w:r>
          </w:p>
        </w:tc>
        <w:tc>
          <w:tcPr>
            <w:tcW w:type="dxa" w:w="376"/>
          </w:tcPr>
          <w:p>
            <w:r>
              <w:t>21.6</w:t>
            </w:r>
          </w:p>
        </w:tc>
        <w:tc>
          <w:tcPr>
            <w:tcW w:type="dxa" w:w="376"/>
          </w:tcPr>
          <w:p>
            <w:r>
              <w:t>100</w:t>
            </w:r>
          </w:p>
        </w:tc>
        <w:tc>
          <w:tcPr>
            <w:tcW w:type="dxa" w:w="376"/>
          </w:tcPr>
          <w:p>
            <w:r>
              <w:t>4200</w:t>
            </w:r>
          </w:p>
        </w:tc>
        <w:tc>
          <w:tcPr>
            <w:tcW w:type="dxa" w:w="376"/>
          </w:tcPr>
          <w:p>
            <w:r>
              <w:t>85</w:t>
            </w:r>
          </w:p>
        </w:tc>
        <w:tc>
          <w:tcPr>
            <w:tcW w:type="dxa" w:w="376"/>
          </w:tcPr>
          <w:p>
            <w:r>
              <w:t>7.3</w:t>
            </w:r>
          </w:p>
        </w:tc>
        <w:tc>
          <w:tcPr>
            <w:tcW w:type="dxa" w:w="376"/>
          </w:tcPr>
          <w:p>
            <w:r>
              <w:t>90</w:t>
            </w:r>
          </w:p>
        </w:tc>
        <w:tc>
          <w:tcPr>
            <w:tcW w:type="dxa" w:w="376"/>
          </w:tcPr>
          <w:p>
            <w:r>
              <w:t>19.5</w:t>
            </w:r>
          </w:p>
        </w:tc>
        <w:tc>
          <w:tcPr>
            <w:tcW w:type="dxa" w:w="376"/>
          </w:tcPr>
          <w:p>
            <w:r>
              <w:t>90</w:t>
            </w:r>
          </w:p>
        </w:tc>
        <w:tc>
          <w:tcPr>
            <w:tcW w:type="dxa" w:w="376"/>
          </w:tcPr>
          <w:p>
            <w:r>
              <w:t>245</w:t>
            </w:r>
          </w:p>
        </w:tc>
        <w:tc>
          <w:tcPr>
            <w:tcW w:type="dxa" w:w="376"/>
          </w:tcPr>
          <w:p>
            <w:r>
              <w:t>85</w:t>
            </w:r>
          </w:p>
        </w:tc>
        <w:tc>
          <w:tcPr>
            <w:tcW w:type="dxa" w:w="376"/>
          </w:tcPr>
          <w:p>
            <w:r>
              <w:t>14</w:t>
            </w:r>
          </w:p>
        </w:tc>
        <w:tc>
          <w:tcPr>
            <w:tcW w:type="dxa" w:w="376"/>
          </w:tcPr>
          <w:p>
            <w:r>
              <w:t>-</w:t>
            </w:r>
          </w:p>
        </w:tc>
        <w:tc>
          <w:tcPr>
            <w:tcW w:type="dxa" w:w="376"/>
          </w:tcPr>
          <w:p>
            <w:r>
              <w:t>90</w:t>
            </w:r>
          </w:p>
        </w:tc>
        <w:tc>
          <w:tcPr>
            <w:tcW w:type="dxa" w:w="376"/>
          </w:tcPr>
          <w:p>
            <w:r>
              <w:t>3:40</w:t>
            </w:r>
          </w:p>
        </w:tc>
        <w:tc>
          <w:tcPr>
            <w:tcW w:type="dxa" w:w="376"/>
          </w:tcPr>
          <w:p>
            <w:r>
              <w:t>-</w:t>
            </w:r>
          </w:p>
        </w:tc>
        <w:tc>
          <w:tcPr>
            <w:tcW w:type="dxa" w:w="376"/>
          </w:tcPr>
          <w:p>
            <w:r>
              <w:t>90</w:t>
            </w:r>
          </w:p>
        </w:tc>
        <w:tc>
          <w:tcPr>
            <w:tcW w:type="dxa" w:w="376"/>
          </w:tcPr>
          <w:p>
            <w:r>
              <w:t>90.0</w:t>
            </w:r>
          </w:p>
        </w:tc>
        <w:tc>
          <w:tcPr>
            <w:tcW w:type="dxa" w:w="376"/>
          </w:tcPr>
          <w:p>
            <w:r>
              <w:t>良好</w:t>
            </w:r>
          </w:p>
        </w:tc>
      </w:tr>
      <w:tr>
        <w:tc>
          <w:tcPr>
            <w:tcW w:type="dxa" w:w="376"/>
          </w:tcPr>
          <w:p>
            <w:r>
              <w:t>6</w:t>
            </w:r>
          </w:p>
        </w:tc>
        <w:tc>
          <w:tcPr>
            <w:tcW w:type="dxa" w:w="376"/>
          </w:tcPr>
          <w:p>
            <w:r>
              <w:t>刘悦</w:t>
            </w:r>
          </w:p>
        </w:tc>
        <w:tc>
          <w:tcPr>
            <w:tcW w:type="dxa" w:w="376"/>
          </w:tcPr>
          <w:p>
            <w:r>
              <w:t>女</w:t>
            </w:r>
          </w:p>
        </w:tc>
        <w:tc>
          <w:tcPr>
            <w:tcW w:type="dxa" w:w="376"/>
          </w:tcPr>
          <w:p>
            <w:r>
              <w:t>1.58</w:t>
            </w:r>
          </w:p>
        </w:tc>
        <w:tc>
          <w:tcPr>
            <w:tcW w:type="dxa" w:w="376"/>
          </w:tcPr>
          <w:p>
            <w:r>
              <w:t>48</w:t>
            </w:r>
          </w:p>
        </w:tc>
        <w:tc>
          <w:tcPr>
            <w:tcW w:type="dxa" w:w="376"/>
          </w:tcPr>
          <w:p>
            <w:r>
              <w:t>19.5</w:t>
            </w:r>
          </w:p>
        </w:tc>
        <w:tc>
          <w:tcPr>
            <w:tcW w:type="dxa" w:w="376"/>
          </w:tcPr>
          <w:p>
            <w:r>
              <w:t>100</w:t>
            </w:r>
          </w:p>
        </w:tc>
        <w:tc>
          <w:tcPr>
            <w:tcW w:type="dxa" w:w="376"/>
          </w:tcPr>
          <w:p>
            <w:r>
              <w:t>3000</w:t>
            </w:r>
          </w:p>
        </w:tc>
        <w:tc>
          <w:tcPr>
            <w:tcW w:type="dxa" w:w="376"/>
          </w:tcPr>
          <w:p>
            <w:r>
              <w:t>90</w:t>
            </w:r>
          </w:p>
        </w:tc>
        <w:tc>
          <w:tcPr>
            <w:tcW w:type="dxa" w:w="376"/>
          </w:tcPr>
          <w:p>
            <w:r>
              <w:t>8.0</w:t>
            </w:r>
          </w:p>
        </w:tc>
        <w:tc>
          <w:tcPr>
            <w:tcW w:type="dxa" w:w="376"/>
          </w:tcPr>
          <w:p>
            <w:r>
              <w:t>90</w:t>
            </w:r>
          </w:p>
        </w:tc>
        <w:tc>
          <w:tcPr>
            <w:tcW w:type="dxa" w:w="376"/>
          </w:tcPr>
          <w:p>
            <w:r>
              <w:t>21.0</w:t>
            </w:r>
          </w:p>
        </w:tc>
        <w:tc>
          <w:tcPr>
            <w:tcW w:type="dxa" w:w="376"/>
          </w:tcPr>
          <w:p>
            <w:r>
              <w:t>90</w:t>
            </w:r>
          </w:p>
        </w:tc>
        <w:tc>
          <w:tcPr>
            <w:tcW w:type="dxa" w:w="376"/>
          </w:tcPr>
          <w:p>
            <w:r>
              <w:t>193</w:t>
            </w:r>
          </w:p>
        </w:tc>
        <w:tc>
          <w:tcPr>
            <w:tcW w:type="dxa" w:w="376"/>
          </w:tcPr>
          <w:p>
            <w:r>
              <w:t>90</w:t>
            </w:r>
          </w:p>
        </w:tc>
        <w:tc>
          <w:tcPr>
            <w:tcW w:type="dxa" w:w="376"/>
          </w:tcPr>
          <w:p>
            <w:r>
              <w:t>-</w:t>
            </w:r>
          </w:p>
        </w:tc>
        <w:tc>
          <w:tcPr>
            <w:tcW w:type="dxa" w:w="376"/>
          </w:tcPr>
          <w:p>
            <w:r>
              <w:t>49</w:t>
            </w:r>
          </w:p>
        </w:tc>
        <w:tc>
          <w:tcPr>
            <w:tcW w:type="dxa" w:w="376"/>
          </w:tcPr>
          <w:p>
            <w:r>
              <w:t>90</w:t>
            </w:r>
          </w:p>
        </w:tc>
        <w:tc>
          <w:tcPr>
            <w:tcW w:type="dxa" w:w="376"/>
          </w:tcPr>
          <w:p>
            <w:r>
              <w:t>-</w:t>
            </w:r>
          </w:p>
        </w:tc>
        <w:tc>
          <w:tcPr>
            <w:tcW w:type="dxa" w:w="376"/>
          </w:tcPr>
          <w:p>
            <w:r>
              <w:t>3:36</w:t>
            </w:r>
          </w:p>
        </w:tc>
        <w:tc>
          <w:tcPr>
            <w:tcW w:type="dxa" w:w="376"/>
          </w:tcPr>
          <w:p>
            <w:r>
              <w:t>90</w:t>
            </w:r>
          </w:p>
        </w:tc>
        <w:tc>
          <w:tcPr>
            <w:tcW w:type="dxa" w:w="376"/>
          </w:tcPr>
          <w:p>
            <w:r>
              <w:t>90.0</w:t>
            </w:r>
          </w:p>
        </w:tc>
        <w:tc>
          <w:tcPr>
            <w:tcW w:type="dxa" w:w="376"/>
          </w:tcPr>
          <w:p>
            <w:r>
              <w:t>良好</w:t>
            </w:r>
          </w:p>
        </w:tc>
      </w:tr>
      <w:tr>
        <w:tc>
          <w:tcPr>
            <w:tcW w:type="dxa" w:w="376"/>
          </w:tcPr>
          <w:p>
            <w:r>
              <w:t>7</w:t>
            </w:r>
          </w:p>
        </w:tc>
        <w:tc>
          <w:tcPr>
            <w:tcW w:type="dxa" w:w="376"/>
          </w:tcPr>
          <w:p>
            <w:r>
              <w:t>周航</w:t>
            </w:r>
          </w:p>
        </w:tc>
        <w:tc>
          <w:tcPr>
            <w:tcW w:type="dxa" w:w="376"/>
          </w:tcPr>
          <w:p>
            <w:r>
              <w:t>男</w:t>
            </w:r>
          </w:p>
        </w:tc>
        <w:tc>
          <w:tcPr>
            <w:tcW w:type="dxa" w:w="376"/>
          </w:tcPr>
          <w:p>
            <w:r>
              <w:t>1.72</w:t>
            </w:r>
          </w:p>
        </w:tc>
        <w:tc>
          <w:tcPr>
            <w:tcW w:type="dxa" w:w="376"/>
          </w:tcPr>
          <w:p>
            <w:r>
              <w:t>62</w:t>
            </w:r>
          </w:p>
        </w:tc>
        <w:tc>
          <w:tcPr>
            <w:tcW w:type="dxa" w:w="376"/>
          </w:tcPr>
          <w:p>
            <w:r>
              <w:t>20.9</w:t>
            </w:r>
          </w:p>
        </w:tc>
        <w:tc>
          <w:tcPr>
            <w:tcW w:type="dxa" w:w="376"/>
          </w:tcPr>
          <w:p>
            <w:r>
              <w:t>100</w:t>
            </w:r>
          </w:p>
        </w:tc>
        <w:tc>
          <w:tcPr>
            <w:tcW w:type="dxa" w:w="376"/>
          </w:tcPr>
          <w:p>
            <w:r>
              <w:t>4000</w:t>
            </w:r>
          </w:p>
        </w:tc>
        <w:tc>
          <w:tcPr>
            <w:tcW w:type="dxa" w:w="376"/>
          </w:tcPr>
          <w:p>
            <w:r>
              <w:t>85</w:t>
            </w:r>
          </w:p>
        </w:tc>
        <w:tc>
          <w:tcPr>
            <w:tcW w:type="dxa" w:w="376"/>
          </w:tcPr>
          <w:p>
            <w:r>
              <w:t>7.4</w:t>
            </w:r>
          </w:p>
        </w:tc>
        <w:tc>
          <w:tcPr>
            <w:tcW w:type="dxa" w:w="376"/>
          </w:tcPr>
          <w:p>
            <w:r>
              <w:t>85</w:t>
            </w:r>
          </w:p>
        </w:tc>
        <w:tc>
          <w:tcPr>
            <w:tcW w:type="dxa" w:w="376"/>
          </w:tcPr>
          <w:p>
            <w:r>
              <w:t>18.0</w:t>
            </w:r>
          </w:p>
        </w:tc>
        <w:tc>
          <w:tcPr>
            <w:tcW w:type="dxa" w:w="376"/>
          </w:tcPr>
          <w:p>
            <w:r>
              <w:t>85</w:t>
            </w:r>
          </w:p>
        </w:tc>
        <w:tc>
          <w:tcPr>
            <w:tcW w:type="dxa" w:w="376"/>
          </w:tcPr>
          <w:p>
            <w:r>
              <w:t>240</w:t>
            </w:r>
          </w:p>
        </w:tc>
        <w:tc>
          <w:tcPr>
            <w:tcW w:type="dxa" w:w="376"/>
          </w:tcPr>
          <w:p>
            <w:r>
              <w:t>85</w:t>
            </w:r>
          </w:p>
        </w:tc>
        <w:tc>
          <w:tcPr>
            <w:tcW w:type="dxa" w:w="376"/>
          </w:tcPr>
          <w:p>
            <w:r>
              <w:t>13</w:t>
            </w:r>
          </w:p>
        </w:tc>
        <w:tc>
          <w:tcPr>
            <w:tcW w:type="dxa" w:w="376"/>
          </w:tcPr>
          <w:p>
            <w:r>
              <w:t>-</w:t>
            </w:r>
          </w:p>
        </w:tc>
        <w:tc>
          <w:tcPr>
            <w:tcW w:type="dxa" w:w="376"/>
          </w:tcPr>
          <w:p>
            <w:r>
              <w:t>85</w:t>
            </w:r>
          </w:p>
        </w:tc>
        <w:tc>
          <w:tcPr>
            <w:tcW w:type="dxa" w:w="376"/>
          </w:tcPr>
          <w:p>
            <w:r>
              <w:t>3:50</w:t>
            </w:r>
          </w:p>
        </w:tc>
        <w:tc>
          <w:tcPr>
            <w:tcW w:type="dxa" w:w="376"/>
          </w:tcPr>
          <w:p>
            <w:r>
              <w:t>-</w:t>
            </w:r>
          </w:p>
        </w:tc>
        <w:tc>
          <w:tcPr>
            <w:tcW w:type="dxa" w:w="376"/>
          </w:tcPr>
          <w:p>
            <w:r>
              <w:t>85</w:t>
            </w:r>
          </w:p>
        </w:tc>
        <w:tc>
          <w:tcPr>
            <w:tcW w:type="dxa" w:w="376"/>
          </w:tcPr>
          <w:p>
            <w:r>
              <w:t>88.0</w:t>
            </w:r>
          </w:p>
        </w:tc>
        <w:tc>
          <w:tcPr>
            <w:tcW w:type="dxa" w:w="376"/>
          </w:tcPr>
          <w:p>
            <w:r>
              <w:t>良好</w:t>
            </w:r>
          </w:p>
        </w:tc>
      </w:tr>
      <w:tr>
        <w:tc>
          <w:tcPr>
            <w:tcW w:type="dxa" w:w="376"/>
          </w:tcPr>
          <w:p>
            <w:r>
              <w:t>8</w:t>
            </w:r>
          </w:p>
        </w:tc>
        <w:tc>
          <w:tcPr>
            <w:tcW w:type="dxa" w:w="376"/>
          </w:tcPr>
          <w:p>
            <w:r>
              <w:t>吴月</w:t>
            </w:r>
          </w:p>
        </w:tc>
        <w:tc>
          <w:tcPr>
            <w:tcW w:type="dxa" w:w="376"/>
          </w:tcPr>
          <w:p>
            <w:r>
              <w:t>女</w:t>
            </w:r>
          </w:p>
        </w:tc>
        <w:tc>
          <w:tcPr>
            <w:tcW w:type="dxa" w:w="376"/>
          </w:tcPr>
          <w:p>
            <w:r>
              <w:t>1.59</w:t>
            </w:r>
          </w:p>
        </w:tc>
        <w:tc>
          <w:tcPr>
            <w:tcW w:type="dxa" w:w="376"/>
          </w:tcPr>
          <w:p>
            <w:r>
              <w:t>47</w:t>
            </w:r>
          </w:p>
        </w:tc>
        <w:tc>
          <w:tcPr>
            <w:tcW w:type="dxa" w:w="376"/>
          </w:tcPr>
          <w:p>
            <w:r>
              <w:t>18.9</w:t>
            </w:r>
          </w:p>
        </w:tc>
        <w:tc>
          <w:tcPr>
            <w:tcW w:type="dxa" w:w="376"/>
          </w:tcPr>
          <w:p>
            <w:r>
              <w:t>100</w:t>
            </w:r>
          </w:p>
        </w:tc>
        <w:tc>
          <w:tcPr>
            <w:tcW w:type="dxa" w:w="376"/>
          </w:tcPr>
          <w:p>
            <w:r>
              <w:t>2900</w:t>
            </w:r>
          </w:p>
        </w:tc>
        <w:tc>
          <w:tcPr>
            <w:tcW w:type="dxa" w:w="376"/>
          </w:tcPr>
          <w:p>
            <w:r>
              <w:t>85</w:t>
            </w:r>
          </w:p>
        </w:tc>
        <w:tc>
          <w:tcPr>
            <w:tcW w:type="dxa" w:w="376"/>
          </w:tcPr>
          <w:p>
            <w:r>
              <w:t>8.3</w:t>
            </w:r>
          </w:p>
        </w:tc>
        <w:tc>
          <w:tcPr>
            <w:tcW w:type="dxa" w:w="376"/>
          </w:tcPr>
          <w:p>
            <w:r>
              <w:t>85</w:t>
            </w:r>
          </w:p>
        </w:tc>
        <w:tc>
          <w:tcPr>
            <w:tcW w:type="dxa" w:w="376"/>
          </w:tcPr>
          <w:p>
            <w:r>
              <w:t>19.0</w:t>
            </w:r>
          </w:p>
        </w:tc>
        <w:tc>
          <w:tcPr>
            <w:tcW w:type="dxa" w:w="376"/>
          </w:tcPr>
          <w:p>
            <w:r>
              <w:t>85</w:t>
            </w:r>
          </w:p>
        </w:tc>
        <w:tc>
          <w:tcPr>
            <w:tcW w:type="dxa" w:w="376"/>
          </w:tcPr>
          <w:p>
            <w:r>
              <w:t>186</w:t>
            </w:r>
          </w:p>
        </w:tc>
        <w:tc>
          <w:tcPr>
            <w:tcW w:type="dxa" w:w="376"/>
          </w:tcPr>
          <w:p>
            <w:r>
              <w:t>85</w:t>
            </w:r>
          </w:p>
        </w:tc>
        <w:tc>
          <w:tcPr>
            <w:tcW w:type="dxa" w:w="376"/>
          </w:tcPr>
          <w:p>
            <w:r>
              <w:t>-</w:t>
            </w:r>
          </w:p>
        </w:tc>
        <w:tc>
          <w:tcPr>
            <w:tcW w:type="dxa" w:w="376"/>
          </w:tcPr>
          <w:p>
            <w:r>
              <w:t>47</w:t>
            </w:r>
          </w:p>
        </w:tc>
        <w:tc>
          <w:tcPr>
            <w:tcW w:type="dxa" w:w="376"/>
          </w:tcPr>
          <w:p>
            <w:r>
              <w:t>85</w:t>
            </w:r>
          </w:p>
        </w:tc>
        <w:tc>
          <w:tcPr>
            <w:tcW w:type="dxa" w:w="376"/>
          </w:tcPr>
          <w:p>
            <w:r>
              <w:t>-</w:t>
            </w:r>
          </w:p>
        </w:tc>
        <w:tc>
          <w:tcPr>
            <w:tcW w:type="dxa" w:w="376"/>
          </w:tcPr>
          <w:p>
            <w:r>
              <w:t>3:42</w:t>
            </w:r>
          </w:p>
        </w:tc>
        <w:tc>
          <w:tcPr>
            <w:tcW w:type="dxa" w:w="376"/>
          </w:tcPr>
          <w:p>
            <w:r>
              <w:t>85</w:t>
            </w:r>
          </w:p>
        </w:tc>
        <w:tc>
          <w:tcPr>
            <w:tcW w:type="dxa" w:w="376"/>
          </w:tcPr>
          <w:p>
            <w:r>
              <w:t>88.0</w:t>
            </w:r>
          </w:p>
        </w:tc>
        <w:tc>
          <w:tcPr>
            <w:tcW w:type="dxa" w:w="376"/>
          </w:tcPr>
          <w:p>
            <w:r>
              <w:t>良好</w:t>
            </w:r>
          </w:p>
        </w:tc>
      </w:tr>
      <w:tr>
        <w:tc>
          <w:tcPr>
            <w:tcW w:type="dxa" w:w="376"/>
          </w:tcPr>
          <w:p>
            <w:r>
              <w:t>9</w:t>
            </w:r>
          </w:p>
        </w:tc>
        <w:tc>
          <w:tcPr>
            <w:tcW w:type="dxa" w:w="376"/>
          </w:tcPr>
          <w:p>
            <w:r>
              <w:t>郑浩</w:t>
            </w:r>
          </w:p>
        </w:tc>
        <w:tc>
          <w:tcPr>
            <w:tcW w:type="dxa" w:w="376"/>
          </w:tcPr>
          <w:p>
            <w:r>
              <w:t>男</w:t>
            </w:r>
          </w:p>
        </w:tc>
        <w:tc>
          <w:tcPr>
            <w:tcW w:type="dxa" w:w="376"/>
          </w:tcPr>
          <w:p>
            <w:r>
              <w:t>1.70</w:t>
            </w:r>
          </w:p>
        </w:tc>
        <w:tc>
          <w:tcPr>
            <w:tcW w:type="dxa" w:w="376"/>
          </w:tcPr>
          <w:p>
            <w:r>
              <w:t>60</w:t>
            </w:r>
          </w:p>
        </w:tc>
        <w:tc>
          <w:tcPr>
            <w:tcW w:type="dxa" w:w="376"/>
          </w:tcPr>
          <w:p>
            <w:r>
              <w:t>20.8</w:t>
            </w:r>
          </w:p>
        </w:tc>
        <w:tc>
          <w:tcPr>
            <w:tcW w:type="dxa" w:w="376"/>
          </w:tcPr>
          <w:p>
            <w:r>
              <w:t>100</w:t>
            </w:r>
          </w:p>
        </w:tc>
        <w:tc>
          <w:tcPr>
            <w:tcW w:type="dxa" w:w="376"/>
          </w:tcPr>
          <w:p>
            <w:r>
              <w:t>3800</w:t>
            </w:r>
          </w:p>
        </w:tc>
        <w:tc>
          <w:tcPr>
            <w:tcW w:type="dxa" w:w="376"/>
          </w:tcPr>
          <w:p>
            <w:r>
              <w:t>80</w:t>
            </w:r>
          </w:p>
        </w:tc>
        <w:tc>
          <w:tcPr>
            <w:tcW w:type="dxa" w:w="376"/>
          </w:tcPr>
          <w:p>
            <w:r>
              <w:t>7.5</w:t>
            </w:r>
          </w:p>
        </w:tc>
        <w:tc>
          <w:tcPr>
            <w:tcW w:type="dxa" w:w="376"/>
          </w:tcPr>
          <w:p>
            <w:r>
              <w:t>80</w:t>
            </w:r>
          </w:p>
        </w:tc>
        <w:tc>
          <w:tcPr>
            <w:tcW w:type="dxa" w:w="376"/>
          </w:tcPr>
          <w:p>
            <w:r>
              <w:t>16.0</w:t>
            </w:r>
          </w:p>
        </w:tc>
        <w:tc>
          <w:tcPr>
            <w:tcW w:type="dxa" w:w="376"/>
          </w:tcPr>
          <w:p>
            <w:r>
              <w:t>80</w:t>
            </w:r>
          </w:p>
        </w:tc>
        <w:tc>
          <w:tcPr>
            <w:tcW w:type="dxa" w:w="376"/>
          </w:tcPr>
          <w:p>
            <w:r>
              <w:t>235</w:t>
            </w:r>
          </w:p>
        </w:tc>
        <w:tc>
          <w:tcPr>
            <w:tcW w:type="dxa" w:w="376"/>
          </w:tcPr>
          <w:p>
            <w:r>
              <w:t>80</w:t>
            </w:r>
          </w:p>
        </w:tc>
        <w:tc>
          <w:tcPr>
            <w:tcW w:type="dxa" w:w="376"/>
          </w:tcPr>
          <w:p>
            <w:r>
              <w:t>12</w:t>
            </w:r>
          </w:p>
        </w:tc>
        <w:tc>
          <w:tcPr>
            <w:tcW w:type="dxa" w:w="376"/>
          </w:tcPr>
          <w:p>
            <w:r>
              <w:t>-</w:t>
            </w:r>
          </w:p>
        </w:tc>
        <w:tc>
          <w:tcPr>
            <w:tcW w:type="dxa" w:w="376"/>
          </w:tcPr>
          <w:p>
            <w:r>
              <w:t>80</w:t>
            </w:r>
          </w:p>
        </w:tc>
        <w:tc>
          <w:tcPr>
            <w:tcW w:type="dxa" w:w="376"/>
          </w:tcPr>
          <w:p>
            <w:r>
              <w:t>3:55</w:t>
            </w:r>
          </w:p>
        </w:tc>
        <w:tc>
          <w:tcPr>
            <w:tcW w:type="dxa" w:w="376"/>
          </w:tcPr>
          <w:p>
            <w:r>
              <w:t>-</w:t>
            </w:r>
          </w:p>
        </w:tc>
        <w:tc>
          <w:tcPr>
            <w:tcW w:type="dxa" w:w="376"/>
          </w:tcPr>
          <w:p>
            <w:r>
              <w:t>80</w:t>
            </w:r>
          </w:p>
        </w:tc>
        <w:tc>
          <w:tcPr>
            <w:tcW w:type="dxa" w:w="376"/>
          </w:tcPr>
          <w:p>
            <w:r>
              <w:t>82.0</w:t>
            </w:r>
          </w:p>
        </w:tc>
        <w:tc>
          <w:tcPr>
            <w:tcW w:type="dxa" w:w="376"/>
          </w:tcPr>
          <w:p>
            <w:r>
              <w:t>良好</w:t>
            </w:r>
          </w:p>
        </w:tc>
      </w:tr>
      <w:tr>
        <w:tc>
          <w:tcPr>
            <w:tcW w:type="dxa" w:w="376"/>
          </w:tcPr>
          <w:p>
            <w:r>
              <w:t>10</w:t>
            </w:r>
          </w:p>
        </w:tc>
        <w:tc>
          <w:tcPr>
            <w:tcW w:type="dxa" w:w="376"/>
          </w:tcPr>
          <w:p>
            <w:r>
              <w:t>杨雪</w:t>
            </w:r>
          </w:p>
        </w:tc>
        <w:tc>
          <w:tcPr>
            <w:tcW w:type="dxa" w:w="376"/>
          </w:tcPr>
          <w:p>
            <w:r>
              <w:t>女</w:t>
            </w:r>
          </w:p>
        </w:tc>
        <w:tc>
          <w:tcPr>
            <w:tcW w:type="dxa" w:w="376"/>
          </w:tcPr>
          <w:p>
            <w:r>
              <w:t>1.57</w:t>
            </w:r>
          </w:p>
        </w:tc>
        <w:tc>
          <w:tcPr>
            <w:tcW w:type="dxa" w:w="376"/>
          </w:tcPr>
          <w:p>
            <w:r>
              <w:t>46</w:t>
            </w:r>
          </w:p>
        </w:tc>
        <w:tc>
          <w:tcPr>
            <w:tcW w:type="dxa" w:w="376"/>
          </w:tcPr>
          <w:p>
            <w:r>
              <w:t>18.8</w:t>
            </w:r>
          </w:p>
        </w:tc>
        <w:tc>
          <w:tcPr>
            <w:tcW w:type="dxa" w:w="376"/>
          </w:tcPr>
          <w:p>
            <w:r>
              <w:t>100</w:t>
            </w:r>
          </w:p>
        </w:tc>
        <w:tc>
          <w:tcPr>
            <w:tcW w:type="dxa" w:w="376"/>
          </w:tcPr>
          <w:p>
            <w:r>
              <w:t>2800</w:t>
            </w:r>
          </w:p>
        </w:tc>
        <w:tc>
          <w:tcPr>
            <w:tcW w:type="dxa" w:w="376"/>
          </w:tcPr>
          <w:p>
            <w:r>
              <w:t>85</w:t>
            </w:r>
          </w:p>
        </w:tc>
        <w:tc>
          <w:tcPr>
            <w:tcW w:type="dxa" w:w="376"/>
          </w:tcPr>
          <w:p>
            <w:r>
              <w:t>8.5</w:t>
            </w:r>
          </w:p>
        </w:tc>
        <w:tc>
          <w:tcPr>
            <w:tcW w:type="dxa" w:w="376"/>
          </w:tcPr>
          <w:p>
            <w:r>
              <w:t>80</w:t>
            </w:r>
          </w:p>
        </w:tc>
        <w:tc>
          <w:tcPr>
            <w:tcW w:type="dxa" w:w="376"/>
          </w:tcPr>
          <w:p>
            <w:r>
              <w:t>18.0</w:t>
            </w:r>
          </w:p>
        </w:tc>
        <w:tc>
          <w:tcPr>
            <w:tcW w:type="dxa" w:w="376"/>
          </w:tcPr>
          <w:p>
            <w:r>
              <w:t>85</w:t>
            </w:r>
          </w:p>
        </w:tc>
        <w:tc>
          <w:tcPr>
            <w:tcW w:type="dxa" w:w="376"/>
          </w:tcPr>
          <w:p>
            <w:r>
              <w:t>180</w:t>
            </w:r>
          </w:p>
        </w:tc>
        <w:tc>
          <w:tcPr>
            <w:tcW w:type="dxa" w:w="376"/>
          </w:tcPr>
          <w:p>
            <w:r>
              <w:t>80</w:t>
            </w:r>
          </w:p>
        </w:tc>
        <w:tc>
          <w:tcPr>
            <w:tcW w:type="dxa" w:w="376"/>
          </w:tcPr>
          <w:p>
            <w:r>
              <w:t>-</w:t>
            </w:r>
          </w:p>
        </w:tc>
        <w:tc>
          <w:tcPr>
            <w:tcW w:type="dxa" w:w="376"/>
          </w:tcPr>
          <w:p>
            <w:r>
              <w:t>44</w:t>
            </w:r>
          </w:p>
        </w:tc>
        <w:tc>
          <w:tcPr>
            <w:tcW w:type="dxa" w:w="376"/>
          </w:tcPr>
          <w:p>
            <w:r>
              <w:t>80</w:t>
            </w:r>
          </w:p>
        </w:tc>
        <w:tc>
          <w:tcPr>
            <w:tcW w:type="dxa" w:w="376"/>
          </w:tcPr>
          <w:p>
            <w:r>
              <w:t>-</w:t>
            </w:r>
          </w:p>
        </w:tc>
        <w:tc>
          <w:tcPr>
            <w:tcW w:type="dxa" w:w="376"/>
          </w:tcPr>
          <w:p>
            <w:r>
              <w:t>3:47</w:t>
            </w:r>
          </w:p>
        </w:tc>
        <w:tc>
          <w:tcPr>
            <w:tcW w:type="dxa" w:w="376"/>
          </w:tcPr>
          <w:p>
            <w:r>
              <w:t>80</w:t>
            </w:r>
          </w:p>
        </w:tc>
        <w:tc>
          <w:tcPr>
            <w:tcW w:type="dxa" w:w="376"/>
          </w:tcPr>
          <w:p>
            <w:r>
              <w:t>82.0</w:t>
            </w:r>
          </w:p>
        </w:tc>
        <w:tc>
          <w:tcPr>
            <w:tcW w:type="dxa" w:w="376"/>
          </w:tcPr>
          <w:p>
            <w:r>
              <w:t>良好</w:t>
            </w:r>
          </w:p>
        </w:tc>
      </w:tr>
      <w:tr>
        <w:tc>
          <w:tcPr>
            <w:tcW w:type="dxa" w:w="376"/>
          </w:tcPr>
          <w:p>
            <w:r>
              <w:t>11</w:t>
            </w:r>
          </w:p>
        </w:tc>
        <w:tc>
          <w:tcPr>
            <w:tcW w:type="dxa" w:w="376"/>
          </w:tcPr>
          <w:p>
            <w:r>
              <w:t>孙宇</w:t>
            </w:r>
          </w:p>
        </w:tc>
        <w:tc>
          <w:tcPr>
            <w:tcW w:type="dxa" w:w="376"/>
          </w:tcPr>
          <w:p>
            <w:r>
              <w:t>男</w:t>
            </w:r>
          </w:p>
        </w:tc>
        <w:tc>
          <w:tcPr>
            <w:tcW w:type="dxa" w:w="376"/>
          </w:tcPr>
          <w:p>
            <w:r>
              <w:t>1.68</w:t>
            </w:r>
          </w:p>
        </w:tc>
        <w:tc>
          <w:tcPr>
            <w:tcW w:type="dxa" w:w="376"/>
          </w:tcPr>
          <w:p>
            <w:r>
              <w:t>58</w:t>
            </w:r>
          </w:p>
        </w:tc>
        <w:tc>
          <w:tcPr>
            <w:tcW w:type="dxa" w:w="376"/>
          </w:tcPr>
          <w:p>
            <w:r>
              <w:t>20.6</w:t>
            </w:r>
          </w:p>
        </w:tc>
        <w:tc>
          <w:tcPr>
            <w:tcW w:type="dxa" w:w="376"/>
          </w:tcPr>
          <w:p>
            <w:r>
              <w:t>100</w:t>
            </w:r>
          </w:p>
        </w:tc>
        <w:tc>
          <w:tcPr>
            <w:tcW w:type="dxa" w:w="376"/>
          </w:tcPr>
          <w:p>
            <w:r>
              <w:t>3600</w:t>
            </w:r>
          </w:p>
        </w:tc>
        <w:tc>
          <w:tcPr>
            <w:tcW w:type="dxa" w:w="376"/>
          </w:tcPr>
          <w:p>
            <w:r>
              <w:t>78</w:t>
            </w:r>
          </w:p>
        </w:tc>
        <w:tc>
          <w:tcPr>
            <w:tcW w:type="dxa" w:w="376"/>
          </w:tcPr>
          <w:p>
            <w:r>
              <w:t>8.0</w:t>
            </w:r>
          </w:p>
        </w:tc>
        <w:tc>
          <w:tcPr>
            <w:tcW w:type="dxa" w:w="376"/>
          </w:tcPr>
          <w:p>
            <w:r>
              <w:t>70</w:t>
            </w:r>
          </w:p>
        </w:tc>
        <w:tc>
          <w:tcPr>
            <w:tcW w:type="dxa" w:w="376"/>
          </w:tcPr>
          <w:p>
            <w:r>
              <w:t>13.0</w:t>
            </w:r>
          </w:p>
        </w:tc>
        <w:tc>
          <w:tcPr>
            <w:tcW w:type="dxa" w:w="376"/>
          </w:tcPr>
          <w:p>
            <w:r>
              <w:t>78</w:t>
            </w:r>
          </w:p>
        </w:tc>
        <w:tc>
          <w:tcPr>
            <w:tcW w:type="dxa" w:w="376"/>
          </w:tcPr>
          <w:p>
            <w:r>
              <w:t>220</w:t>
            </w:r>
          </w:p>
        </w:tc>
        <w:tc>
          <w:tcPr>
            <w:tcW w:type="dxa" w:w="376"/>
          </w:tcPr>
          <w:p>
            <w:r>
              <w:t>70</w:t>
            </w:r>
          </w:p>
        </w:tc>
        <w:tc>
          <w:tcPr>
            <w:tcW w:type="dxa" w:w="376"/>
          </w:tcPr>
          <w:p>
            <w:r>
              <w:t>10</w:t>
            </w:r>
          </w:p>
        </w:tc>
        <w:tc>
          <w:tcPr>
            <w:tcW w:type="dxa" w:w="376"/>
          </w:tcPr>
          <w:p>
            <w:r>
              <w:t>-</w:t>
            </w:r>
          </w:p>
        </w:tc>
        <w:tc>
          <w:tcPr>
            <w:tcW w:type="dxa" w:w="376"/>
          </w:tcPr>
          <w:p>
            <w:r>
              <w:t>72</w:t>
            </w:r>
          </w:p>
        </w:tc>
        <w:tc>
          <w:tcPr>
            <w:tcW w:type="dxa" w:w="376"/>
          </w:tcPr>
          <w:p>
            <w:r>
              <w:t>4:10</w:t>
            </w:r>
          </w:p>
        </w:tc>
        <w:tc>
          <w:tcPr>
            <w:tcW w:type="dxa" w:w="376"/>
          </w:tcPr>
          <w:p>
            <w:r>
              <w:t>-</w:t>
            </w:r>
          </w:p>
        </w:tc>
        <w:tc>
          <w:tcPr>
            <w:tcW w:type="dxa" w:w="376"/>
          </w:tcPr>
          <w:p>
            <w:r>
              <w:t>74</w:t>
            </w:r>
          </w:p>
        </w:tc>
        <w:tc>
          <w:tcPr>
            <w:tcW w:type="dxa" w:w="376"/>
          </w:tcPr>
          <w:p>
            <w:r>
              <w:t>74.8</w:t>
            </w:r>
          </w:p>
        </w:tc>
        <w:tc>
          <w:tcPr>
            <w:tcW w:type="dxa" w:w="376"/>
          </w:tcPr>
          <w:p>
            <w:r>
              <w:t>及格</w:t>
            </w:r>
          </w:p>
        </w:tc>
      </w:tr>
      <w:tr>
        <w:tc>
          <w:tcPr>
            <w:tcW w:type="dxa" w:w="376"/>
          </w:tcPr>
          <w:p>
            <w:r>
              <w:t>12</w:t>
            </w:r>
          </w:p>
        </w:tc>
        <w:tc>
          <w:tcPr>
            <w:tcW w:type="dxa" w:w="376"/>
          </w:tcPr>
          <w:p>
            <w:r>
              <w:t>李娜</w:t>
            </w:r>
          </w:p>
        </w:tc>
        <w:tc>
          <w:tcPr>
            <w:tcW w:type="dxa" w:w="376"/>
          </w:tcPr>
          <w:p>
            <w:r>
              <w:t>女</w:t>
            </w:r>
          </w:p>
        </w:tc>
        <w:tc>
          <w:tcPr>
            <w:tcW w:type="dxa" w:w="376"/>
          </w:tcPr>
          <w:p>
            <w:r>
              <w:t>1.55</w:t>
            </w:r>
          </w:p>
        </w:tc>
        <w:tc>
          <w:tcPr>
            <w:tcW w:type="dxa" w:w="376"/>
          </w:tcPr>
          <w:p>
            <w:r>
              <w:t>45</w:t>
            </w:r>
          </w:p>
        </w:tc>
        <w:tc>
          <w:tcPr>
            <w:tcW w:type="dxa" w:w="376"/>
          </w:tcPr>
          <w:p>
            <w:r>
              <w:t>18.7</w:t>
            </w:r>
          </w:p>
        </w:tc>
        <w:tc>
          <w:tcPr>
            <w:tcW w:type="dxa" w:w="376"/>
          </w:tcPr>
          <w:p>
            <w:r>
              <w:t>100</w:t>
            </w:r>
          </w:p>
        </w:tc>
        <w:tc>
          <w:tcPr>
            <w:tcW w:type="dxa" w:w="376"/>
          </w:tcPr>
          <w:p>
            <w:r>
              <w:t>2600</w:t>
            </w:r>
          </w:p>
        </w:tc>
        <w:tc>
          <w:tcPr>
            <w:tcW w:type="dxa" w:w="376"/>
          </w:tcPr>
          <w:p>
            <w:r>
              <w:t>78</w:t>
            </w:r>
          </w:p>
        </w:tc>
        <w:tc>
          <w:tcPr>
            <w:tcW w:type="dxa" w:w="376"/>
          </w:tcPr>
          <w:p>
            <w:r>
              <w:t>9.0</w:t>
            </w:r>
          </w:p>
        </w:tc>
        <w:tc>
          <w:tcPr>
            <w:tcW w:type="dxa" w:w="376"/>
          </w:tcPr>
          <w:p>
            <w:r>
              <w:t>76</w:t>
            </w:r>
          </w:p>
        </w:tc>
        <w:tc>
          <w:tcPr>
            <w:tcW w:type="dxa" w:w="376"/>
          </w:tcPr>
          <w:p>
            <w:r>
              <w:t>15.0</w:t>
            </w:r>
          </w:p>
        </w:tc>
        <w:tc>
          <w:tcPr>
            <w:tcW w:type="dxa" w:w="376"/>
          </w:tcPr>
          <w:p>
            <w:r>
              <w:t>78</w:t>
            </w:r>
          </w:p>
        </w:tc>
        <w:tc>
          <w:tcPr>
            <w:tcW w:type="dxa" w:w="376"/>
          </w:tcPr>
          <w:p>
            <w:r>
              <w:t>170</w:t>
            </w:r>
          </w:p>
        </w:tc>
        <w:tc>
          <w:tcPr>
            <w:tcW w:type="dxa" w:w="376"/>
          </w:tcPr>
          <w:p>
            <w:r>
              <w:t>70</w:t>
            </w:r>
          </w:p>
        </w:tc>
        <w:tc>
          <w:tcPr>
            <w:tcW w:type="dxa" w:w="376"/>
          </w:tcPr>
          <w:p>
            <w:r>
              <w:t>-</w:t>
            </w:r>
          </w:p>
        </w:tc>
        <w:tc>
          <w:tcPr>
            <w:tcW w:type="dxa" w:w="376"/>
          </w:tcPr>
          <w:p>
            <w:r>
              <w:t>40</w:t>
            </w:r>
          </w:p>
        </w:tc>
        <w:tc>
          <w:tcPr>
            <w:tcW w:type="dxa" w:w="376"/>
          </w:tcPr>
          <w:p>
            <w:r>
              <w:t>76</w:t>
            </w:r>
          </w:p>
        </w:tc>
        <w:tc>
          <w:tcPr>
            <w:tcW w:type="dxa" w:w="376"/>
          </w:tcPr>
          <w:p>
            <w:r>
              <w:t>-</w:t>
            </w:r>
          </w:p>
        </w:tc>
        <w:tc>
          <w:tcPr>
            <w:tcW w:type="dxa" w:w="376"/>
          </w:tcPr>
          <w:p>
            <w:r>
              <w:t>4:00</w:t>
            </w:r>
          </w:p>
        </w:tc>
        <w:tc>
          <w:tcPr>
            <w:tcW w:type="dxa" w:w="376"/>
          </w:tcPr>
          <w:p>
            <w:r>
              <w:t>76</w:t>
            </w:r>
          </w:p>
        </w:tc>
        <w:tc>
          <w:tcPr>
            <w:tcW w:type="dxa" w:w="376"/>
          </w:tcPr>
          <w:p>
            <w:r>
              <w:t>77.2</w:t>
            </w:r>
          </w:p>
        </w:tc>
        <w:tc>
          <w:tcPr>
            <w:tcW w:type="dxa" w:w="376"/>
          </w:tcPr>
          <w:p>
            <w:r>
              <w:t>及格</w:t>
            </w:r>
          </w:p>
        </w:tc>
      </w:tr>
      <w:tr>
        <w:tc>
          <w:tcPr>
            <w:tcW w:type="dxa" w:w="376"/>
          </w:tcPr>
          <w:p>
            <w:r>
              <w:t>13</w:t>
            </w:r>
          </w:p>
        </w:tc>
        <w:tc>
          <w:tcPr>
            <w:tcW w:type="dxa" w:w="376"/>
          </w:tcPr>
          <w:p>
            <w:r>
              <w:t>马超</w:t>
            </w:r>
          </w:p>
        </w:tc>
        <w:tc>
          <w:tcPr>
            <w:tcW w:type="dxa" w:w="376"/>
          </w:tcPr>
          <w:p>
            <w:r>
              <w:t>男</w:t>
            </w:r>
          </w:p>
        </w:tc>
        <w:tc>
          <w:tcPr>
            <w:tcW w:type="dxa" w:w="376"/>
          </w:tcPr>
          <w:p>
            <w:r>
              <w:t>1.72</w:t>
            </w:r>
          </w:p>
        </w:tc>
        <w:tc>
          <w:tcPr>
            <w:tcW w:type="dxa" w:w="376"/>
          </w:tcPr>
          <w:p>
            <w:r>
              <w:t>70</w:t>
            </w:r>
          </w:p>
        </w:tc>
        <w:tc>
          <w:tcPr>
            <w:tcW w:type="dxa" w:w="376"/>
          </w:tcPr>
          <w:p>
            <w:r>
              <w:t>23.8</w:t>
            </w:r>
          </w:p>
        </w:tc>
        <w:tc>
          <w:tcPr>
            <w:tcW w:type="dxa" w:w="376"/>
          </w:tcPr>
          <w:p>
            <w:r>
              <w:t>60</w:t>
            </w:r>
          </w:p>
        </w:tc>
        <w:tc>
          <w:tcPr>
            <w:tcW w:type="dxa" w:w="376"/>
          </w:tcPr>
          <w:p>
            <w:r>
              <w:t>3200</w:t>
            </w:r>
          </w:p>
        </w:tc>
        <w:tc>
          <w:tcPr>
            <w:tcW w:type="dxa" w:w="376"/>
          </w:tcPr>
          <w:p>
            <w:r>
              <w:t>70</w:t>
            </w:r>
          </w:p>
        </w:tc>
        <w:tc>
          <w:tcPr>
            <w:tcW w:type="dxa" w:w="376"/>
          </w:tcPr>
          <w:p>
            <w:r>
              <w:t>8.5</w:t>
            </w:r>
          </w:p>
        </w:tc>
        <w:tc>
          <w:tcPr>
            <w:tcW w:type="dxa" w:w="376"/>
          </w:tcPr>
          <w:p>
            <w:r>
              <w:t>70</w:t>
            </w:r>
          </w:p>
        </w:tc>
        <w:tc>
          <w:tcPr>
            <w:tcW w:type="dxa" w:w="376"/>
          </w:tcPr>
          <w:p>
            <w:r>
              <w:t>8.0</w:t>
            </w:r>
          </w:p>
        </w:tc>
        <w:tc>
          <w:tcPr>
            <w:tcW w:type="dxa" w:w="376"/>
          </w:tcPr>
          <w:p>
            <w:r>
              <w:t>70</w:t>
            </w:r>
          </w:p>
        </w:tc>
        <w:tc>
          <w:tcPr>
            <w:tcW w:type="dxa" w:w="376"/>
          </w:tcPr>
          <w:p>
            <w:r>
              <w:t>205</w:t>
            </w:r>
          </w:p>
        </w:tc>
        <w:tc>
          <w:tcPr>
            <w:tcW w:type="dxa" w:w="376"/>
          </w:tcPr>
          <w:p>
            <w:r>
              <w:t>60</w:t>
            </w:r>
          </w:p>
        </w:tc>
        <w:tc>
          <w:tcPr>
            <w:tcW w:type="dxa" w:w="376"/>
          </w:tcPr>
          <w:p>
            <w:r>
              <w:t>8</w:t>
            </w:r>
          </w:p>
        </w:tc>
        <w:tc>
          <w:tcPr>
            <w:tcW w:type="dxa" w:w="376"/>
          </w:tcPr>
          <w:p>
            <w:r>
              <w:t>-</w:t>
            </w:r>
          </w:p>
        </w:tc>
        <w:tc>
          <w:tcPr>
            <w:tcW w:type="dxa" w:w="376"/>
          </w:tcPr>
          <w:p>
            <w:r>
              <w:t>64</w:t>
            </w:r>
          </w:p>
        </w:tc>
        <w:tc>
          <w:tcPr>
            <w:tcW w:type="dxa" w:w="376"/>
          </w:tcPr>
          <w:p>
            <w:r>
              <w:t>4:30</w:t>
            </w:r>
          </w:p>
        </w:tc>
        <w:tc>
          <w:tcPr>
            <w:tcW w:type="dxa" w:w="376"/>
          </w:tcPr>
          <w:p>
            <w:r>
              <w:t>-</w:t>
            </w:r>
          </w:p>
        </w:tc>
        <w:tc>
          <w:tcPr>
            <w:tcW w:type="dxa" w:w="376"/>
          </w:tcPr>
          <w:p>
            <w:r>
              <w:t>66</w:t>
            </w:r>
          </w:p>
        </w:tc>
        <w:tc>
          <w:tcPr>
            <w:tcW w:type="dxa" w:w="376"/>
          </w:tcPr>
          <w:p>
            <w:r>
              <w:t>64.0</w:t>
            </w:r>
          </w:p>
        </w:tc>
        <w:tc>
          <w:tcPr>
            <w:tcW w:type="dxa" w:w="376"/>
          </w:tcPr>
          <w:p>
            <w:r>
              <w:t>及格</w:t>
            </w:r>
          </w:p>
        </w:tc>
      </w:tr>
      <w:tr>
        <w:tc>
          <w:tcPr>
            <w:tcW w:type="dxa" w:w="376"/>
          </w:tcPr>
          <w:p>
            <w:r>
              <w:t>14</w:t>
            </w:r>
          </w:p>
        </w:tc>
        <w:tc>
          <w:tcPr>
            <w:tcW w:type="dxa" w:w="376"/>
          </w:tcPr>
          <w:p>
            <w:r>
              <w:t>张婷</w:t>
            </w:r>
          </w:p>
        </w:tc>
        <w:tc>
          <w:tcPr>
            <w:tcW w:type="dxa" w:w="376"/>
          </w:tcPr>
          <w:p>
            <w:r>
              <w:t>女</w:t>
            </w:r>
          </w:p>
        </w:tc>
        <w:tc>
          <w:tcPr>
            <w:tcW w:type="dxa" w:w="376"/>
          </w:tcPr>
          <w:p>
            <w:r>
              <w:t>1.60</w:t>
            </w:r>
          </w:p>
        </w:tc>
        <w:tc>
          <w:tcPr>
            <w:tcW w:type="dxa" w:w="376"/>
          </w:tcPr>
          <w:p>
            <w:r>
              <w:t>55</w:t>
            </w:r>
          </w:p>
        </w:tc>
        <w:tc>
          <w:tcPr>
            <w:tcW w:type="dxa" w:w="376"/>
          </w:tcPr>
          <w:p>
            <w:r>
              <w:t>21.5</w:t>
            </w:r>
          </w:p>
        </w:tc>
        <w:tc>
          <w:tcPr>
            <w:tcW w:type="dxa" w:w="376"/>
          </w:tcPr>
          <w:p>
            <w:r>
              <w:t>100</w:t>
            </w:r>
          </w:p>
        </w:tc>
        <w:tc>
          <w:tcPr>
            <w:tcW w:type="dxa" w:w="376"/>
          </w:tcPr>
          <w:p>
            <w:r>
              <w:t>2500</w:t>
            </w:r>
          </w:p>
        </w:tc>
        <w:tc>
          <w:tcPr>
            <w:tcW w:type="dxa" w:w="376"/>
          </w:tcPr>
          <w:p>
            <w:r>
              <w:t>76</w:t>
            </w:r>
          </w:p>
        </w:tc>
        <w:tc>
          <w:tcPr>
            <w:tcW w:type="dxa" w:w="376"/>
          </w:tcPr>
          <w:p>
            <w:r>
              <w:t>9.5</w:t>
            </w:r>
          </w:p>
        </w:tc>
        <w:tc>
          <w:tcPr>
            <w:tcW w:type="dxa" w:w="376"/>
          </w:tcPr>
          <w:p>
            <w:r>
              <w:t>72</w:t>
            </w:r>
          </w:p>
        </w:tc>
        <w:tc>
          <w:tcPr>
            <w:tcW w:type="dxa" w:w="376"/>
          </w:tcPr>
          <w:p>
            <w:r>
              <w:t>12.0</w:t>
            </w:r>
          </w:p>
        </w:tc>
        <w:tc>
          <w:tcPr>
            <w:tcW w:type="dxa" w:w="376"/>
          </w:tcPr>
          <w:p>
            <w:r>
              <w:t>74</w:t>
            </w:r>
          </w:p>
        </w:tc>
        <w:tc>
          <w:tcPr>
            <w:tcW w:type="dxa" w:w="376"/>
          </w:tcPr>
          <w:p>
            <w:r>
              <w:t>165</w:t>
            </w:r>
          </w:p>
        </w:tc>
        <w:tc>
          <w:tcPr>
            <w:tcW w:type="dxa" w:w="376"/>
          </w:tcPr>
          <w:p>
            <w:r>
              <w:t>68</w:t>
            </w:r>
          </w:p>
        </w:tc>
        <w:tc>
          <w:tcPr>
            <w:tcW w:type="dxa" w:w="376"/>
          </w:tcPr>
          <w:p>
            <w:r>
              <w:t>-</w:t>
            </w:r>
          </w:p>
        </w:tc>
        <w:tc>
          <w:tcPr>
            <w:tcW w:type="dxa" w:w="376"/>
          </w:tcPr>
          <w:p>
            <w:r>
              <w:t>37</w:t>
            </w:r>
          </w:p>
        </w:tc>
        <w:tc>
          <w:tcPr>
            <w:tcW w:type="dxa" w:w="376"/>
          </w:tcPr>
          <w:p>
            <w:r>
              <w:t>74</w:t>
            </w:r>
          </w:p>
        </w:tc>
        <w:tc>
          <w:tcPr>
            <w:tcW w:type="dxa" w:w="376"/>
          </w:tcPr>
          <w:p>
            <w:r>
              <w:t>-</w:t>
            </w:r>
          </w:p>
        </w:tc>
        <w:tc>
          <w:tcPr>
            <w:tcW w:type="dxa" w:w="376"/>
          </w:tcPr>
          <w:p>
            <w:r>
              <w:t>4:10</w:t>
            </w:r>
          </w:p>
        </w:tc>
        <w:tc>
          <w:tcPr>
            <w:tcW w:type="dxa" w:w="376"/>
          </w:tcPr>
          <w:p>
            <w:r>
              <w:t>72</w:t>
            </w:r>
          </w:p>
        </w:tc>
        <w:tc>
          <w:tcPr>
            <w:tcW w:type="dxa" w:w="376"/>
          </w:tcPr>
          <w:p>
            <w:r>
              <w:t>75.6</w:t>
            </w:r>
          </w:p>
        </w:tc>
        <w:tc>
          <w:tcPr>
            <w:tcW w:type="dxa" w:w="376"/>
          </w:tcPr>
          <w:p>
            <w:r>
              <w:t>及格</w:t>
            </w:r>
          </w:p>
        </w:tc>
      </w:tr>
      <w:tr>
        <w:tc>
          <w:tcPr>
            <w:tcW w:type="dxa" w:w="376"/>
          </w:tcPr>
          <w:p>
            <w:r>
              <w:t>15</w:t>
            </w:r>
          </w:p>
        </w:tc>
        <w:tc>
          <w:tcPr>
            <w:tcW w:type="dxa" w:w="376"/>
          </w:tcPr>
          <w:p>
            <w:r>
              <w:t>刘杰</w:t>
            </w:r>
          </w:p>
        </w:tc>
        <w:tc>
          <w:tcPr>
            <w:tcW w:type="dxa" w:w="376"/>
          </w:tcPr>
          <w:p>
            <w:r>
              <w:t>男</w:t>
            </w:r>
          </w:p>
        </w:tc>
        <w:tc>
          <w:tcPr>
            <w:tcW w:type="dxa" w:w="376"/>
          </w:tcPr>
          <w:p>
            <w:r>
              <w:t>1.65</w:t>
            </w:r>
          </w:p>
        </w:tc>
        <w:tc>
          <w:tcPr>
            <w:tcW w:type="dxa" w:w="376"/>
          </w:tcPr>
          <w:p>
            <w:r>
              <w:t>50</w:t>
            </w:r>
          </w:p>
        </w:tc>
        <w:tc>
          <w:tcPr>
            <w:tcW w:type="dxa" w:w="376"/>
          </w:tcPr>
          <w:p>
            <w:r>
              <w:t>18.4</w:t>
            </w:r>
          </w:p>
        </w:tc>
        <w:tc>
          <w:tcPr>
            <w:tcW w:type="dxa" w:w="376"/>
          </w:tcPr>
          <w:p>
            <w:r>
              <w:t>100</w:t>
            </w:r>
          </w:p>
        </w:tc>
        <w:tc>
          <w:tcPr>
            <w:tcW w:type="dxa" w:w="376"/>
          </w:tcPr>
          <w:p>
            <w:r>
              <w:t>3000</w:t>
            </w:r>
          </w:p>
        </w:tc>
        <w:tc>
          <w:tcPr>
            <w:tcW w:type="dxa" w:w="376"/>
          </w:tcPr>
          <w:p>
            <w:r>
              <w:t>68</w:t>
            </w:r>
          </w:p>
        </w:tc>
        <w:tc>
          <w:tcPr>
            <w:tcW w:type="dxa" w:w="376"/>
          </w:tcPr>
          <w:p>
            <w:r>
              <w:t>8.8</w:t>
            </w:r>
          </w:p>
        </w:tc>
        <w:tc>
          <w:tcPr>
            <w:tcW w:type="dxa" w:w="376"/>
          </w:tcPr>
          <w:p>
            <w:r>
              <w:t>68</w:t>
            </w:r>
          </w:p>
        </w:tc>
        <w:tc>
          <w:tcPr>
            <w:tcW w:type="dxa" w:w="376"/>
          </w:tcPr>
          <w:p>
            <w:r>
              <w:t>6.0</w:t>
            </w:r>
          </w:p>
        </w:tc>
        <w:tc>
          <w:tcPr>
            <w:tcW w:type="dxa" w:w="376"/>
          </w:tcPr>
          <w:p>
            <w:r>
              <w:t>68</w:t>
            </w:r>
          </w:p>
        </w:tc>
        <w:tc>
          <w:tcPr>
            <w:tcW w:type="dxa" w:w="376"/>
          </w:tcPr>
          <w:p>
            <w:r>
              <w:t>195</w:t>
            </w:r>
          </w:p>
        </w:tc>
        <w:tc>
          <w:tcPr>
            <w:tcW w:type="dxa" w:w="376"/>
          </w:tcPr>
          <w:p>
            <w:r>
              <w:t>60</w:t>
            </w:r>
          </w:p>
        </w:tc>
        <w:tc>
          <w:tcPr>
            <w:tcW w:type="dxa" w:w="376"/>
          </w:tcPr>
          <w:p>
            <w:r>
              <w:t>7</w:t>
            </w:r>
          </w:p>
        </w:tc>
        <w:tc>
          <w:tcPr>
            <w:tcW w:type="dxa" w:w="376"/>
          </w:tcPr>
          <w:p>
            <w:r>
              <w:t>-</w:t>
            </w:r>
          </w:p>
        </w:tc>
        <w:tc>
          <w:tcPr>
            <w:tcW w:type="dxa" w:w="376"/>
          </w:tcPr>
          <w:p>
            <w:r>
              <w:t>60</w:t>
            </w:r>
          </w:p>
        </w:tc>
        <w:tc>
          <w:tcPr>
            <w:tcW w:type="dxa" w:w="376"/>
          </w:tcPr>
          <w:p>
            <w:r>
              <w:t>4:40</w:t>
            </w:r>
          </w:p>
        </w:tc>
        <w:tc>
          <w:tcPr>
            <w:tcW w:type="dxa" w:w="376"/>
          </w:tcPr>
          <w:p>
            <w:r>
              <w:t>-</w:t>
            </w:r>
          </w:p>
        </w:tc>
        <w:tc>
          <w:tcPr>
            <w:tcW w:type="dxa" w:w="376"/>
          </w:tcPr>
          <w:p>
            <w:r>
              <w:t>60</w:t>
            </w:r>
          </w:p>
        </w:tc>
        <w:tc>
          <w:tcPr>
            <w:tcW w:type="dxa" w:w="376"/>
          </w:tcPr>
          <w:p>
            <w:r>
              <w:t>66.8</w:t>
            </w:r>
          </w:p>
        </w:tc>
        <w:tc>
          <w:tcPr>
            <w:tcW w:type="dxa" w:w="376"/>
          </w:tcPr>
          <w:p>
            <w:r>
              <w:t>及格</w:t>
            </w:r>
          </w:p>
        </w:tc>
      </w:tr>
      <w:tr>
        <w:tc>
          <w:tcPr>
            <w:tcW w:type="dxa" w:w="376"/>
          </w:tcPr>
          <w:p>
            <w:r>
              <w:t>16</w:t>
            </w:r>
          </w:p>
        </w:tc>
        <w:tc>
          <w:tcPr>
            <w:tcW w:type="dxa" w:w="376"/>
          </w:tcPr>
          <w:p>
            <w:r>
              <w:t>王琳</w:t>
            </w:r>
          </w:p>
        </w:tc>
        <w:tc>
          <w:tcPr>
            <w:tcW w:type="dxa" w:w="376"/>
          </w:tcPr>
          <w:p>
            <w:r>
              <w:t>女</w:t>
            </w:r>
          </w:p>
        </w:tc>
        <w:tc>
          <w:tcPr>
            <w:tcW w:type="dxa" w:w="376"/>
          </w:tcPr>
          <w:p>
            <w:r>
              <w:t>1.53</w:t>
            </w:r>
          </w:p>
        </w:tc>
        <w:tc>
          <w:tcPr>
            <w:tcW w:type="dxa" w:w="376"/>
          </w:tcPr>
          <w:p>
            <w:r>
              <w:t>40</w:t>
            </w:r>
          </w:p>
        </w:tc>
        <w:tc>
          <w:tcPr>
            <w:tcW w:type="dxa" w:w="376"/>
          </w:tcPr>
          <w:p>
            <w:r>
              <w:t>17.2</w:t>
            </w:r>
          </w:p>
        </w:tc>
        <w:tc>
          <w:tcPr>
            <w:tcW w:type="dxa" w:w="376"/>
          </w:tcPr>
          <w:p>
            <w:r>
              <w:t>80</w:t>
            </w:r>
          </w:p>
        </w:tc>
        <w:tc>
          <w:tcPr>
            <w:tcW w:type="dxa" w:w="376"/>
          </w:tcPr>
          <w:p>
            <w:r>
              <w:t>2200</w:t>
            </w:r>
          </w:p>
        </w:tc>
        <w:tc>
          <w:tcPr>
            <w:tcW w:type="dxa" w:w="376"/>
          </w:tcPr>
          <w:p>
            <w:r>
              <w:t>74</w:t>
            </w:r>
          </w:p>
        </w:tc>
        <w:tc>
          <w:tcPr>
            <w:tcW w:type="dxa" w:w="376"/>
          </w:tcPr>
          <w:p>
            <w:r>
              <w:t>9.8</w:t>
            </w:r>
          </w:p>
        </w:tc>
        <w:tc>
          <w:tcPr>
            <w:tcW w:type="dxa" w:w="376"/>
          </w:tcPr>
          <w:p>
            <w:r>
              <w:t>68</w:t>
            </w:r>
          </w:p>
        </w:tc>
        <w:tc>
          <w:tcPr>
            <w:tcW w:type="dxa" w:w="376"/>
          </w:tcPr>
          <w:p>
            <w:r>
              <w:t>9.0</w:t>
            </w:r>
          </w:p>
        </w:tc>
        <w:tc>
          <w:tcPr>
            <w:tcW w:type="dxa" w:w="376"/>
          </w:tcPr>
          <w:p>
            <w:r>
              <w:t>70</w:t>
            </w:r>
          </w:p>
        </w:tc>
        <w:tc>
          <w:tcPr>
            <w:tcW w:type="dxa" w:w="376"/>
          </w:tcPr>
          <w:p>
            <w:r>
              <w:t>158</w:t>
            </w:r>
          </w:p>
        </w:tc>
        <w:tc>
          <w:tcPr>
            <w:tcW w:type="dxa" w:w="376"/>
          </w:tcPr>
          <w:p>
            <w:r>
              <w:t>66</w:t>
            </w:r>
          </w:p>
        </w:tc>
        <w:tc>
          <w:tcPr>
            <w:tcW w:type="dxa" w:w="376"/>
          </w:tcPr>
          <w:p>
            <w:r>
              <w:t>-</w:t>
            </w:r>
          </w:p>
        </w:tc>
        <w:tc>
          <w:tcPr>
            <w:tcW w:type="dxa" w:w="376"/>
          </w:tcPr>
          <w:p>
            <w:r>
              <w:t>35</w:t>
            </w:r>
          </w:p>
        </w:tc>
        <w:tc>
          <w:tcPr>
            <w:tcW w:type="dxa" w:w="376"/>
          </w:tcPr>
          <w:p>
            <w:r>
              <w:t>74</w:t>
            </w:r>
          </w:p>
        </w:tc>
        <w:tc>
          <w:tcPr>
            <w:tcW w:type="dxa" w:w="376"/>
          </w:tcPr>
          <w:p>
            <w:r>
              <w:t>-</w:t>
            </w:r>
          </w:p>
        </w:tc>
        <w:tc>
          <w:tcPr>
            <w:tcW w:type="dxa" w:w="376"/>
          </w:tcPr>
          <w:p>
            <w:r>
              <w:t>4:20</w:t>
            </w:r>
          </w:p>
        </w:tc>
        <w:tc>
          <w:tcPr>
            <w:tcW w:type="dxa" w:w="376"/>
          </w:tcPr>
          <w:p>
            <w:r>
              <w:t>68</w:t>
            </w:r>
          </w:p>
        </w:tc>
        <w:tc>
          <w:tcPr>
            <w:tcW w:type="dxa" w:w="376"/>
          </w:tcPr>
          <w:p>
            <w:r>
              <w:t>72.4</w:t>
            </w:r>
          </w:p>
        </w:tc>
        <w:tc>
          <w:tcPr>
            <w:tcW w:type="dxa" w:w="376"/>
          </w:tcPr>
          <w:p>
            <w:r>
              <w:t>及格</w:t>
            </w:r>
          </w:p>
        </w:tc>
      </w:tr>
      <w:tr>
        <w:tc>
          <w:tcPr>
            <w:tcW w:type="dxa" w:w="376"/>
          </w:tcPr>
          <w:p>
            <w:r>
              <w:t>17</w:t>
            </w:r>
          </w:p>
        </w:tc>
        <w:tc>
          <w:tcPr>
            <w:tcW w:type="dxa" w:w="376"/>
          </w:tcPr>
          <w:p>
            <w:r>
              <w:t>黄勇</w:t>
            </w:r>
          </w:p>
        </w:tc>
        <w:tc>
          <w:tcPr>
            <w:tcW w:type="dxa" w:w="376"/>
          </w:tcPr>
          <w:p>
            <w:r>
              <w:t>男</w:t>
            </w:r>
          </w:p>
        </w:tc>
        <w:tc>
          <w:tcPr>
            <w:tcW w:type="dxa" w:w="376"/>
          </w:tcPr>
          <w:p>
            <w:r>
              <w:t>1.80</w:t>
            </w:r>
          </w:p>
        </w:tc>
        <w:tc>
          <w:tcPr>
            <w:tcW w:type="dxa" w:w="376"/>
          </w:tcPr>
          <w:p>
            <w:r>
              <w:t>85</w:t>
            </w:r>
          </w:p>
        </w:tc>
        <w:tc>
          <w:tcPr>
            <w:tcW w:type="dxa" w:w="376"/>
          </w:tcPr>
          <w:p>
            <w:r>
              <w:t>26.2</w:t>
            </w:r>
          </w:p>
        </w:tc>
        <w:tc>
          <w:tcPr>
            <w:tcW w:type="dxa" w:w="376"/>
          </w:tcPr>
          <w:p>
            <w:r>
              <w:t>60</w:t>
            </w:r>
          </w:p>
        </w:tc>
        <w:tc>
          <w:tcPr>
            <w:tcW w:type="dxa" w:w="376"/>
          </w:tcPr>
          <w:p>
            <w:r>
              <w:t>2800</w:t>
            </w:r>
          </w:p>
        </w:tc>
        <w:tc>
          <w:tcPr>
            <w:tcW w:type="dxa" w:w="376"/>
          </w:tcPr>
          <w:p>
            <w:r>
              <w:t>66</w:t>
            </w:r>
          </w:p>
        </w:tc>
        <w:tc>
          <w:tcPr>
            <w:tcW w:type="dxa" w:w="376"/>
          </w:tcPr>
          <w:p>
            <w:r>
              <w:t>9.0</w:t>
            </w:r>
          </w:p>
        </w:tc>
        <w:tc>
          <w:tcPr>
            <w:tcW w:type="dxa" w:w="376"/>
          </w:tcPr>
          <w:p>
            <w:r>
              <w:t>66</w:t>
            </w:r>
          </w:p>
        </w:tc>
        <w:tc>
          <w:tcPr>
            <w:tcW w:type="dxa" w:w="376"/>
          </w:tcPr>
          <w:p>
            <w:r>
              <w:t>5.0</w:t>
            </w:r>
          </w:p>
        </w:tc>
        <w:tc>
          <w:tcPr>
            <w:tcW w:type="dxa" w:w="376"/>
          </w:tcPr>
          <w:p>
            <w:r>
              <w:t>66</w:t>
            </w:r>
          </w:p>
        </w:tc>
        <w:tc>
          <w:tcPr>
            <w:tcW w:type="dxa" w:w="376"/>
          </w:tcPr>
          <w:p>
            <w:r>
              <w:t>190</w:t>
            </w:r>
          </w:p>
        </w:tc>
        <w:tc>
          <w:tcPr>
            <w:tcW w:type="dxa" w:w="376"/>
          </w:tcPr>
          <w:p>
            <w:r>
              <w:t>50</w:t>
            </w:r>
          </w:p>
        </w:tc>
        <w:tc>
          <w:tcPr>
            <w:tcW w:type="dxa" w:w="376"/>
          </w:tcPr>
          <w:p>
            <w:r>
              <w:t>6</w:t>
            </w:r>
          </w:p>
        </w:tc>
        <w:tc>
          <w:tcPr>
            <w:tcW w:type="dxa" w:w="376"/>
          </w:tcPr>
          <w:p>
            <w:r>
              <w:t>-</w:t>
            </w:r>
          </w:p>
        </w:tc>
        <w:tc>
          <w:tcPr>
            <w:tcW w:type="dxa" w:w="376"/>
          </w:tcPr>
          <w:p>
            <w:r>
              <w:t>50</w:t>
            </w:r>
          </w:p>
        </w:tc>
        <w:tc>
          <w:tcPr>
            <w:tcW w:type="dxa" w:w="376"/>
          </w:tcPr>
          <w:p>
            <w:r>
              <w:t>5:00</w:t>
            </w:r>
          </w:p>
        </w:tc>
        <w:tc>
          <w:tcPr>
            <w:tcW w:type="dxa" w:w="376"/>
          </w:tcPr>
          <w:p>
            <w:r>
              <w:t>-</w:t>
            </w:r>
          </w:p>
        </w:tc>
        <w:tc>
          <w:tcPr>
            <w:tcW w:type="dxa" w:w="376"/>
          </w:tcPr>
          <w:p>
            <w:r>
              <w:t>50</w:t>
            </w:r>
          </w:p>
        </w:tc>
        <w:tc>
          <w:tcPr>
            <w:tcW w:type="dxa" w:w="376"/>
          </w:tcPr>
          <w:p>
            <w:r>
              <w:t>56.2</w:t>
            </w:r>
          </w:p>
        </w:tc>
        <w:tc>
          <w:tcPr>
            <w:tcW w:type="dxa" w:w="376"/>
          </w:tcPr>
          <w:p>
            <w:r>
              <w:t>不及格</w:t>
            </w:r>
          </w:p>
        </w:tc>
      </w:tr>
      <w:tr>
        <w:tc>
          <w:tcPr>
            <w:tcW w:type="dxa" w:w="376"/>
          </w:tcPr>
          <w:p>
            <w:r>
              <w:t>18</w:t>
            </w:r>
          </w:p>
        </w:tc>
        <w:tc>
          <w:tcPr>
            <w:tcW w:type="dxa" w:w="376"/>
          </w:tcPr>
          <w:p>
            <w:r>
              <w:t>朱丹</w:t>
            </w:r>
          </w:p>
        </w:tc>
        <w:tc>
          <w:tcPr>
            <w:tcW w:type="dxa" w:w="376"/>
          </w:tcPr>
          <w:p>
            <w:r>
              <w:t>女</w:t>
            </w:r>
          </w:p>
        </w:tc>
        <w:tc>
          <w:tcPr>
            <w:tcW w:type="dxa" w:w="376"/>
          </w:tcPr>
          <w:p>
            <w:r>
              <w:t>1.58</w:t>
            </w:r>
          </w:p>
        </w:tc>
        <w:tc>
          <w:tcPr>
            <w:tcW w:type="dxa" w:w="376"/>
          </w:tcPr>
          <w:p>
            <w:r>
              <w:t>60</w:t>
            </w:r>
          </w:p>
        </w:tc>
        <w:tc>
          <w:tcPr>
            <w:tcW w:type="dxa" w:w="376"/>
          </w:tcPr>
          <w:p>
            <w:r>
              <w:t>24.0</w:t>
            </w:r>
          </w:p>
        </w:tc>
        <w:tc>
          <w:tcPr>
            <w:tcW w:type="dxa" w:w="376"/>
          </w:tcPr>
          <w:p>
            <w:r>
              <w:t>60</w:t>
            </w:r>
          </w:p>
        </w:tc>
        <w:tc>
          <w:tcPr>
            <w:tcW w:type="dxa" w:w="376"/>
          </w:tcPr>
          <w:p>
            <w:r>
              <w:t>2000</w:t>
            </w:r>
          </w:p>
        </w:tc>
        <w:tc>
          <w:tcPr>
            <w:tcW w:type="dxa" w:w="376"/>
          </w:tcPr>
          <w:p>
            <w:r>
              <w:t>66</w:t>
            </w:r>
          </w:p>
        </w:tc>
        <w:tc>
          <w:tcPr>
            <w:tcW w:type="dxa" w:w="376"/>
          </w:tcPr>
          <w:p>
            <w:r>
              <w:t>10.2</w:t>
            </w:r>
          </w:p>
        </w:tc>
        <w:tc>
          <w:tcPr>
            <w:tcW w:type="dxa" w:w="376"/>
          </w:tcPr>
          <w:p>
            <w:r>
              <w:t>64</w:t>
            </w:r>
          </w:p>
        </w:tc>
        <w:tc>
          <w:tcPr>
            <w:tcW w:type="dxa" w:w="376"/>
          </w:tcPr>
          <w:p>
            <w:r>
              <w:t>7.0</w:t>
            </w:r>
          </w:p>
        </w:tc>
        <w:tc>
          <w:tcPr>
            <w:tcW w:type="dxa" w:w="376"/>
          </w:tcPr>
          <w:p>
            <w:r>
              <w:t>66</w:t>
            </w:r>
          </w:p>
        </w:tc>
        <w:tc>
          <w:tcPr>
            <w:tcW w:type="dxa" w:w="376"/>
          </w:tcPr>
          <w:p>
            <w:r>
              <w:t>150</w:t>
            </w:r>
          </w:p>
        </w:tc>
        <w:tc>
          <w:tcPr>
            <w:tcW w:type="dxa" w:w="376"/>
          </w:tcPr>
          <w:p>
            <w:r>
              <w:t>60</w:t>
            </w:r>
          </w:p>
        </w:tc>
        <w:tc>
          <w:tcPr>
            <w:tcW w:type="dxa" w:w="376"/>
          </w:tcPr>
          <w:p>
            <w:r>
              <w:t>-</w:t>
            </w:r>
          </w:p>
        </w:tc>
        <w:tc>
          <w:tcPr>
            <w:tcW w:type="dxa" w:w="376"/>
          </w:tcPr>
          <w:p>
            <w:r>
              <w:t>28</w:t>
            </w:r>
          </w:p>
        </w:tc>
        <w:tc>
          <w:tcPr>
            <w:tcW w:type="dxa" w:w="376"/>
          </w:tcPr>
          <w:p>
            <w:r>
              <w:t>66</w:t>
            </w:r>
          </w:p>
        </w:tc>
        <w:tc>
          <w:tcPr>
            <w:tcW w:type="dxa" w:w="376"/>
          </w:tcPr>
          <w:p>
            <w:r>
              <w:t>-</w:t>
            </w:r>
          </w:p>
        </w:tc>
        <w:tc>
          <w:tcPr>
            <w:tcW w:type="dxa" w:w="376"/>
          </w:tcPr>
          <w:p>
            <w:r>
              <w:t>4:30</w:t>
            </w:r>
          </w:p>
        </w:tc>
        <w:tc>
          <w:tcPr>
            <w:tcW w:type="dxa" w:w="376"/>
          </w:tcPr>
          <w:p>
            <w:r>
              <w:t>64</w:t>
            </w:r>
          </w:p>
        </w:tc>
        <w:tc>
          <w:tcPr>
            <w:tcW w:type="dxa" w:w="376"/>
          </w:tcPr>
          <w:p>
            <w:r>
              <w:t>63.2</w:t>
            </w:r>
          </w:p>
        </w:tc>
        <w:tc>
          <w:tcPr>
            <w:tcW w:type="dxa" w:w="376"/>
          </w:tcPr>
          <w:p>
            <w:r>
              <w:t>及格</w:t>
            </w:r>
          </w:p>
        </w:tc>
      </w:tr>
      <w:tr>
        <w:tc>
          <w:tcPr>
            <w:tcW w:type="dxa" w:w="376"/>
          </w:tcPr>
          <w:p>
            <w:r>
              <w:t>19</w:t>
            </w:r>
          </w:p>
        </w:tc>
        <w:tc>
          <w:tcPr>
            <w:tcW w:type="dxa" w:w="376"/>
          </w:tcPr>
          <w:p>
            <w:r>
              <w:t>陈明</w:t>
            </w:r>
          </w:p>
        </w:tc>
        <w:tc>
          <w:tcPr>
            <w:tcW w:type="dxa" w:w="376"/>
          </w:tcPr>
          <w:p>
            <w:r>
              <w:t>男</w:t>
            </w:r>
          </w:p>
        </w:tc>
        <w:tc>
          <w:tcPr>
            <w:tcW w:type="dxa" w:w="376"/>
          </w:tcPr>
          <w:p>
            <w:r>
              <w:t>1.75</w:t>
            </w:r>
          </w:p>
        </w:tc>
        <w:tc>
          <w:tcPr>
            <w:tcW w:type="dxa" w:w="376"/>
          </w:tcPr>
          <w:p>
            <w:r>
              <w:t>90</w:t>
            </w:r>
          </w:p>
        </w:tc>
        <w:tc>
          <w:tcPr>
            <w:tcW w:type="dxa" w:w="376"/>
          </w:tcPr>
          <w:p>
            <w:r>
              <w:t>29.3</w:t>
            </w:r>
          </w:p>
        </w:tc>
        <w:tc>
          <w:tcPr>
            <w:tcW w:type="dxa" w:w="376"/>
          </w:tcPr>
          <w:p>
            <w:r>
              <w:t>60</w:t>
            </w:r>
          </w:p>
        </w:tc>
        <w:tc>
          <w:tcPr>
            <w:tcW w:type="dxa" w:w="376"/>
          </w:tcPr>
          <w:p>
            <w:r>
              <w:t>2600</w:t>
            </w:r>
          </w:p>
        </w:tc>
        <w:tc>
          <w:tcPr>
            <w:tcW w:type="dxa" w:w="376"/>
          </w:tcPr>
          <w:p>
            <w:r>
              <w:t>60</w:t>
            </w:r>
          </w:p>
        </w:tc>
        <w:tc>
          <w:tcPr>
            <w:tcW w:type="dxa" w:w="376"/>
          </w:tcPr>
          <w:p>
            <w:r>
              <w:t>9.6</w:t>
            </w:r>
          </w:p>
        </w:tc>
        <w:tc>
          <w:tcPr>
            <w:tcW w:type="dxa" w:w="376"/>
          </w:tcPr>
          <w:p>
            <w:r>
              <w:t>50</w:t>
            </w:r>
          </w:p>
        </w:tc>
        <w:tc>
          <w:tcPr>
            <w:tcW w:type="dxa" w:w="376"/>
          </w:tcPr>
          <w:p>
            <w:r>
              <w:t>2.0</w:t>
            </w:r>
          </w:p>
        </w:tc>
        <w:tc>
          <w:tcPr>
            <w:tcW w:type="dxa" w:w="376"/>
          </w:tcPr>
          <w:p>
            <w:r>
              <w:t>60</w:t>
            </w:r>
          </w:p>
        </w:tc>
        <w:tc>
          <w:tcPr>
            <w:tcW w:type="dxa" w:w="376"/>
          </w:tcPr>
          <w:p>
            <w:r>
              <w:t>180</w:t>
            </w:r>
          </w:p>
        </w:tc>
        <w:tc>
          <w:tcPr>
            <w:tcW w:type="dxa" w:w="376"/>
          </w:tcPr>
          <w:p>
            <w:r>
              <w:t>40</w:t>
            </w:r>
          </w:p>
        </w:tc>
        <w:tc>
          <w:tcPr>
            <w:tcW w:type="dxa" w:w="376"/>
          </w:tcPr>
          <w:p>
            <w:r>
              <w:t>5</w:t>
            </w:r>
          </w:p>
        </w:tc>
        <w:tc>
          <w:tcPr>
            <w:tcW w:type="dxa" w:w="376"/>
          </w:tcPr>
          <w:p>
            <w:r>
              <w:t>-</w:t>
            </w:r>
          </w:p>
        </w:tc>
        <w:tc>
          <w:tcPr>
            <w:tcW w:type="dxa" w:w="376"/>
          </w:tcPr>
          <w:p>
            <w:r>
              <w:t>40</w:t>
            </w:r>
          </w:p>
        </w:tc>
        <w:tc>
          <w:tcPr>
            <w:tcW w:type="dxa" w:w="376"/>
          </w:tcPr>
          <w:p>
            <w:r>
              <w:t>5:30</w:t>
            </w:r>
          </w:p>
        </w:tc>
        <w:tc>
          <w:tcPr>
            <w:tcW w:type="dxa" w:w="376"/>
          </w:tcPr>
          <w:p>
            <w:r>
              <w:t>-</w:t>
            </w:r>
          </w:p>
        </w:tc>
        <w:tc>
          <w:tcPr>
            <w:tcW w:type="dxa" w:w="376"/>
          </w:tcPr>
          <w:p>
            <w:r>
              <w:t>30</w:t>
            </w:r>
          </w:p>
        </w:tc>
        <w:tc>
          <w:tcPr>
            <w:tcW w:type="dxa" w:w="376"/>
          </w:tcPr>
          <w:p>
            <w:r>
              <w:t>46.0</w:t>
            </w:r>
          </w:p>
        </w:tc>
        <w:tc>
          <w:tcPr>
            <w:tcW w:type="dxa" w:w="376"/>
          </w:tcPr>
          <w:p>
            <w:r>
              <w:t>不及格</w:t>
            </w:r>
          </w:p>
        </w:tc>
      </w:tr>
      <w:tr>
        <w:tc>
          <w:tcPr>
            <w:tcW w:type="dxa" w:w="376"/>
          </w:tcPr>
          <w:p>
            <w:r>
              <w:t>20</w:t>
            </w:r>
          </w:p>
        </w:tc>
        <w:tc>
          <w:tcPr>
            <w:tcW w:type="dxa" w:w="376"/>
          </w:tcPr>
          <w:p>
            <w:r>
              <w:t>李雪</w:t>
            </w:r>
          </w:p>
        </w:tc>
        <w:tc>
          <w:tcPr>
            <w:tcW w:type="dxa" w:w="376"/>
          </w:tcPr>
          <w:p>
            <w:r>
              <w:t>女</w:t>
            </w:r>
          </w:p>
        </w:tc>
        <w:tc>
          <w:tcPr>
            <w:tcW w:type="dxa" w:w="376"/>
          </w:tcPr>
          <w:p>
            <w:r>
              <w:t>1.62</w:t>
            </w:r>
          </w:p>
        </w:tc>
        <w:tc>
          <w:tcPr>
            <w:tcW w:type="dxa" w:w="376"/>
          </w:tcPr>
          <w:p>
            <w:r>
              <w:t>68</w:t>
            </w:r>
          </w:p>
        </w:tc>
        <w:tc>
          <w:tcPr>
            <w:tcW w:type="dxa" w:w="376"/>
          </w:tcPr>
          <w:p>
            <w:r>
              <w:t>25.9</w:t>
            </w:r>
          </w:p>
        </w:tc>
        <w:tc>
          <w:tcPr>
            <w:tcW w:type="dxa" w:w="376"/>
          </w:tcPr>
          <w:p>
            <w:r>
              <w:t>60</w:t>
            </w:r>
          </w:p>
        </w:tc>
        <w:tc>
          <w:tcPr>
            <w:tcW w:type="dxa" w:w="376"/>
          </w:tcPr>
          <w:p>
            <w:r>
              <w:t>1800</w:t>
            </w:r>
          </w:p>
        </w:tc>
        <w:tc>
          <w:tcPr>
            <w:tcW w:type="dxa" w:w="376"/>
          </w:tcPr>
          <w:p>
            <w:r>
              <w:t>62</w:t>
            </w:r>
          </w:p>
        </w:tc>
        <w:tc>
          <w:tcPr>
            <w:tcW w:type="dxa" w:w="376"/>
          </w:tcPr>
          <w:p>
            <w:r>
              <w:t>10.8</w:t>
            </w:r>
          </w:p>
        </w:tc>
        <w:tc>
          <w:tcPr>
            <w:tcW w:type="dxa" w:w="376"/>
          </w:tcPr>
          <w:p>
            <w:r>
              <w:t>50</w:t>
            </w:r>
          </w:p>
        </w:tc>
        <w:tc>
          <w:tcPr>
            <w:tcW w:type="dxa" w:w="376"/>
          </w:tcPr>
          <w:p>
            <w:r>
              <w:t>5.0</w:t>
            </w:r>
          </w:p>
        </w:tc>
        <w:tc>
          <w:tcPr>
            <w:tcW w:type="dxa" w:w="376"/>
          </w:tcPr>
          <w:p>
            <w:r>
              <w:t>64</w:t>
            </w:r>
          </w:p>
        </w:tc>
        <w:tc>
          <w:tcPr>
            <w:tcW w:type="dxa" w:w="376"/>
          </w:tcPr>
          <w:p>
            <w:r>
              <w:t>145</w:t>
            </w:r>
          </w:p>
        </w:tc>
        <w:tc>
          <w:tcPr>
            <w:tcW w:type="dxa" w:w="376"/>
          </w:tcPr>
          <w:p>
            <w:r>
              <w:t>50</w:t>
            </w:r>
          </w:p>
        </w:tc>
        <w:tc>
          <w:tcPr>
            <w:tcW w:type="dxa" w:w="376"/>
          </w:tcPr>
          <w:p>
            <w:r>
              <w:t>-</w:t>
            </w:r>
          </w:p>
        </w:tc>
        <w:tc>
          <w:tcPr>
            <w:tcW w:type="dxa" w:w="376"/>
          </w:tcPr>
          <w:p>
            <w:r>
              <w:t>25</w:t>
            </w:r>
          </w:p>
        </w:tc>
        <w:tc>
          <w:tcPr>
            <w:tcW w:type="dxa" w:w="376"/>
          </w:tcPr>
          <w:p>
            <w:r>
              <w:t>60</w:t>
            </w:r>
          </w:p>
        </w:tc>
        <w:tc>
          <w:tcPr>
            <w:tcW w:type="dxa" w:w="376"/>
          </w:tcPr>
          <w:p>
            <w:r>
              <w:t>-</w:t>
            </w:r>
          </w:p>
        </w:tc>
        <w:tc>
          <w:tcPr>
            <w:tcW w:type="dxa" w:w="376"/>
          </w:tcPr>
          <w:p>
            <w:r>
              <w:t>5:10</w:t>
            </w:r>
          </w:p>
        </w:tc>
        <w:tc>
          <w:tcPr>
            <w:tcW w:type="dxa" w:w="376"/>
          </w:tcPr>
          <w:p>
            <w:r>
              <w:t>40</w:t>
            </w:r>
          </w:p>
        </w:tc>
        <w:tc>
          <w:tcPr>
            <w:tcW w:type="dxa" w:w="376"/>
          </w:tcPr>
          <w:p>
            <w:r>
              <w:t>53.2</w:t>
            </w:r>
          </w:p>
        </w:tc>
        <w:tc>
          <w:tcPr>
            <w:tcW w:type="dxa" w:w="376"/>
          </w:tcPr>
          <w:p>
            <w:r>
              <w:t>不及格</w:t>
            </w:r>
          </w:p>
        </w:tc>
      </w:tr>
      <w:tr>
        <w:tc>
          <w:tcPr>
            <w:tcW w:type="dxa" w:w="376"/>
          </w:tcPr>
          <w:p>
            <w:r>
              <w:t>21</w:t>
            </w:r>
          </w:p>
        </w:tc>
        <w:tc>
          <w:tcPr>
            <w:tcW w:type="dxa" w:w="376"/>
          </w:tcPr>
          <w:p>
            <w:r>
              <w:t>赵刚</w:t>
            </w:r>
          </w:p>
        </w:tc>
        <w:tc>
          <w:tcPr>
            <w:tcW w:type="dxa" w:w="376"/>
          </w:tcPr>
          <w:p>
            <w:r>
              <w:t>男</w:t>
            </w:r>
          </w:p>
        </w:tc>
        <w:tc>
          <w:tcPr>
            <w:tcW w:type="dxa" w:w="376"/>
          </w:tcPr>
          <w:p>
            <w:r>
              <w:t>1.78</w:t>
            </w:r>
          </w:p>
        </w:tc>
        <w:tc>
          <w:tcPr>
            <w:tcW w:type="dxa" w:w="376"/>
          </w:tcPr>
          <w:p>
            <w:r>
              <w:t>65</w:t>
            </w:r>
          </w:p>
        </w:tc>
        <w:tc>
          <w:tcPr>
            <w:tcW w:type="dxa" w:w="376"/>
          </w:tcPr>
          <w:p>
            <w:r>
              <w:t>20.5</w:t>
            </w:r>
          </w:p>
        </w:tc>
        <w:tc>
          <w:tcPr>
            <w:tcW w:type="dxa" w:w="376"/>
          </w:tcPr>
          <w:p>
            <w:r>
              <w:t>100</w:t>
            </w:r>
          </w:p>
        </w:tc>
        <w:tc>
          <w:tcPr>
            <w:tcW w:type="dxa" w:w="376"/>
          </w:tcPr>
          <w:p>
            <w:r>
              <w:t>4400</w:t>
            </w:r>
          </w:p>
        </w:tc>
        <w:tc>
          <w:tcPr>
            <w:tcW w:type="dxa" w:w="376"/>
          </w:tcPr>
          <w:p>
            <w:r>
              <w:t>95</w:t>
            </w:r>
          </w:p>
        </w:tc>
        <w:tc>
          <w:tcPr>
            <w:tcW w:type="dxa" w:w="376"/>
          </w:tcPr>
          <w:p>
            <w:r>
              <w:t>7.2</w:t>
            </w:r>
          </w:p>
        </w:tc>
        <w:tc>
          <w:tcPr>
            <w:tcW w:type="dxa" w:w="376"/>
          </w:tcPr>
          <w:p>
            <w:r>
              <w:t>95</w:t>
            </w:r>
          </w:p>
        </w:tc>
        <w:tc>
          <w:tcPr>
            <w:tcW w:type="dxa" w:w="376"/>
          </w:tcPr>
          <w:p>
            <w:r>
              <w:t>21.0</w:t>
            </w:r>
          </w:p>
        </w:tc>
        <w:tc>
          <w:tcPr>
            <w:tcW w:type="dxa" w:w="376"/>
          </w:tcPr>
          <w:p>
            <w:r>
              <w:t>95</w:t>
            </w:r>
          </w:p>
        </w:tc>
        <w:tc>
          <w:tcPr>
            <w:tcW w:type="dxa" w:w="376"/>
          </w:tcPr>
          <w:p>
            <w:r>
              <w:t>250</w:t>
            </w:r>
          </w:p>
        </w:tc>
        <w:tc>
          <w:tcPr>
            <w:tcW w:type="dxa" w:w="376"/>
          </w:tcPr>
          <w:p>
            <w:r>
              <w:t>90</w:t>
            </w:r>
          </w:p>
        </w:tc>
        <w:tc>
          <w:tcPr>
            <w:tcW w:type="dxa" w:w="376"/>
          </w:tcPr>
          <w:p>
            <w:r>
              <w:t>15</w:t>
            </w:r>
          </w:p>
        </w:tc>
        <w:tc>
          <w:tcPr>
            <w:tcW w:type="dxa" w:w="376"/>
          </w:tcPr>
          <w:p>
            <w:r>
              <w:t>-</w:t>
            </w:r>
          </w:p>
        </w:tc>
        <w:tc>
          <w:tcPr>
            <w:tcW w:type="dxa" w:w="376"/>
          </w:tcPr>
          <w:p>
            <w:r>
              <w:t>95</w:t>
            </w:r>
          </w:p>
        </w:tc>
        <w:tc>
          <w:tcPr>
            <w:tcW w:type="dxa" w:w="376"/>
          </w:tcPr>
          <w:p>
            <w:r>
              <w:t>3:40</w:t>
            </w:r>
          </w:p>
        </w:tc>
        <w:tc>
          <w:tcPr>
            <w:tcW w:type="dxa" w:w="376"/>
          </w:tcPr>
          <w:p>
            <w:r>
              <w:t>-</w:t>
            </w:r>
          </w:p>
        </w:tc>
        <w:tc>
          <w:tcPr>
            <w:tcW w:type="dxa" w:w="376"/>
          </w:tcPr>
          <w:p>
            <w:r>
              <w:t>90</w:t>
            </w:r>
          </w:p>
        </w:tc>
        <w:tc>
          <w:tcPr>
            <w:tcW w:type="dxa" w:w="376"/>
          </w:tcPr>
          <w:p>
            <w:r>
              <w:t>94.0</w:t>
            </w:r>
          </w:p>
        </w:tc>
        <w:tc>
          <w:tcPr>
            <w:tcW w:type="dxa" w:w="376"/>
          </w:tcPr>
          <w:p>
            <w:r>
              <w:t>优秀</w:t>
            </w:r>
          </w:p>
        </w:tc>
      </w:tr>
      <w:tr>
        <w:tc>
          <w:tcPr>
            <w:tcW w:type="dxa" w:w="376"/>
          </w:tcPr>
          <w:p>
            <w:r>
              <w:t>22</w:t>
            </w:r>
          </w:p>
        </w:tc>
        <w:tc>
          <w:tcPr>
            <w:tcW w:type="dxa" w:w="376"/>
          </w:tcPr>
          <w:p>
            <w:r>
              <w:t>王芳</w:t>
            </w:r>
          </w:p>
        </w:tc>
        <w:tc>
          <w:tcPr>
            <w:tcW w:type="dxa" w:w="376"/>
          </w:tcPr>
          <w:p>
            <w:r>
              <w:t>女</w:t>
            </w:r>
          </w:p>
        </w:tc>
        <w:tc>
          <w:tcPr>
            <w:tcW w:type="dxa" w:w="376"/>
          </w:tcPr>
          <w:p>
            <w:r>
              <w:t>1.59</w:t>
            </w:r>
          </w:p>
        </w:tc>
        <w:tc>
          <w:tcPr>
            <w:tcW w:type="dxa" w:w="376"/>
          </w:tcPr>
          <w:p>
            <w:r>
              <w:t>49</w:t>
            </w:r>
          </w:p>
        </w:tc>
        <w:tc>
          <w:tcPr>
            <w:tcW w:type="dxa" w:w="376"/>
          </w:tcPr>
          <w:p>
            <w:r>
              <w:t>19.4</w:t>
            </w:r>
          </w:p>
        </w:tc>
        <w:tc>
          <w:tcPr>
            <w:tcW w:type="dxa" w:w="376"/>
          </w:tcPr>
          <w:p>
            <w:r>
              <w:t>100</w:t>
            </w:r>
          </w:p>
        </w:tc>
        <w:tc>
          <w:tcPr>
            <w:tcW w:type="dxa" w:w="376"/>
          </w:tcPr>
          <w:p>
            <w:r>
              <w:t>3100</w:t>
            </w:r>
          </w:p>
        </w:tc>
        <w:tc>
          <w:tcPr>
            <w:tcW w:type="dxa" w:w="376"/>
          </w:tcPr>
          <w:p>
            <w:r>
              <w:t>95</w:t>
            </w:r>
          </w:p>
        </w:tc>
        <w:tc>
          <w:tcPr>
            <w:tcW w:type="dxa" w:w="376"/>
          </w:tcPr>
          <w:p>
            <w:r>
              <w:t>7.8</w:t>
            </w:r>
          </w:p>
        </w:tc>
        <w:tc>
          <w:tcPr>
            <w:tcW w:type="dxa" w:w="376"/>
          </w:tcPr>
          <w:p>
            <w:r>
              <w:t>100</w:t>
            </w:r>
          </w:p>
        </w:tc>
        <w:tc>
          <w:tcPr>
            <w:tcW w:type="dxa" w:w="376"/>
          </w:tcPr>
          <w:p>
            <w:r>
              <w:t>24.0</w:t>
            </w:r>
          </w:p>
        </w:tc>
        <w:tc>
          <w:tcPr>
            <w:tcW w:type="dxa" w:w="376"/>
          </w:tcPr>
          <w:p>
            <w:r>
              <w:t>98</w:t>
            </w:r>
          </w:p>
        </w:tc>
        <w:tc>
          <w:tcPr>
            <w:tcW w:type="dxa" w:w="376"/>
          </w:tcPr>
          <w:p>
            <w:r>
              <w:t>200</w:t>
            </w:r>
          </w:p>
        </w:tc>
        <w:tc>
          <w:tcPr>
            <w:tcW w:type="dxa" w:w="376"/>
          </w:tcPr>
          <w:p>
            <w:r>
              <w:t>95</w:t>
            </w:r>
          </w:p>
        </w:tc>
        <w:tc>
          <w:tcPr>
            <w:tcW w:type="dxa" w:w="376"/>
          </w:tcPr>
          <w:p>
            <w:r>
              <w:t>-</w:t>
            </w:r>
          </w:p>
        </w:tc>
        <w:tc>
          <w:tcPr>
            <w:tcW w:type="dxa" w:w="376"/>
          </w:tcPr>
          <w:p>
            <w:r>
              <w:t>53</w:t>
            </w:r>
          </w:p>
        </w:tc>
        <w:tc>
          <w:tcPr>
            <w:tcW w:type="dxa" w:w="376"/>
          </w:tcPr>
          <w:p>
            <w:r>
              <w:t>95</w:t>
            </w:r>
          </w:p>
        </w:tc>
        <w:tc>
          <w:tcPr>
            <w:tcW w:type="dxa" w:w="376"/>
          </w:tcPr>
          <w:p>
            <w:r>
              <w:t>-</w:t>
            </w:r>
          </w:p>
        </w:tc>
        <w:tc>
          <w:tcPr>
            <w:tcW w:type="dxa" w:w="376"/>
          </w:tcPr>
          <w:p>
            <w:r>
              <w:t>3:28</w:t>
            </w:r>
          </w:p>
        </w:tc>
        <w:tc>
          <w:tcPr>
            <w:tcW w:type="dxa" w:w="376"/>
          </w:tcPr>
          <w:p>
            <w:r>
              <w:t>95</w:t>
            </w:r>
          </w:p>
        </w:tc>
        <w:tc>
          <w:tcPr>
            <w:tcW w:type="dxa" w:w="376"/>
          </w:tcPr>
          <w:p>
            <w:r>
              <w:t>96.6</w:t>
            </w:r>
          </w:p>
        </w:tc>
        <w:tc>
          <w:tcPr>
            <w:tcW w:type="dxa" w:w="376"/>
          </w:tcPr>
          <w:p>
            <w:r>
              <w:t>优秀</w:t>
            </w:r>
          </w:p>
        </w:tc>
      </w:tr>
      <w:tr>
        <w:tc>
          <w:tcPr>
            <w:tcW w:type="dxa" w:w="376"/>
          </w:tcPr>
          <w:p>
            <w:r>
              <w:t>23</w:t>
            </w:r>
          </w:p>
        </w:tc>
        <w:tc>
          <w:tcPr>
            <w:tcW w:type="dxa" w:w="376"/>
          </w:tcPr>
          <w:p>
            <w:r>
              <w:t>孙军</w:t>
            </w:r>
          </w:p>
        </w:tc>
        <w:tc>
          <w:tcPr>
            <w:tcW w:type="dxa" w:w="376"/>
          </w:tcPr>
          <w:p>
            <w:r>
              <w:t>男</w:t>
            </w:r>
          </w:p>
        </w:tc>
        <w:tc>
          <w:tcPr>
            <w:tcW w:type="dxa" w:w="376"/>
          </w:tcPr>
          <w:p>
            <w:r>
              <w:t>1.69</w:t>
            </w:r>
          </w:p>
        </w:tc>
        <w:tc>
          <w:tcPr>
            <w:tcW w:type="dxa" w:w="376"/>
          </w:tcPr>
          <w:p>
            <w:r>
              <w:t>56</w:t>
            </w:r>
          </w:p>
        </w:tc>
        <w:tc>
          <w:tcPr>
            <w:tcW w:type="dxa" w:w="376"/>
          </w:tcPr>
          <w:p>
            <w:r>
              <w:t>19.6</w:t>
            </w:r>
          </w:p>
        </w:tc>
        <w:tc>
          <w:tcPr>
            <w:tcW w:type="dxa" w:w="376"/>
          </w:tcPr>
          <w:p>
            <w:r>
              <w:t>100</w:t>
            </w:r>
          </w:p>
        </w:tc>
        <w:tc>
          <w:tcPr>
            <w:tcW w:type="dxa" w:w="376"/>
          </w:tcPr>
          <w:p>
            <w:r>
              <w:t>4000</w:t>
            </w:r>
          </w:p>
        </w:tc>
        <w:tc>
          <w:tcPr>
            <w:tcW w:type="dxa" w:w="376"/>
          </w:tcPr>
          <w:p>
            <w:r>
              <w:t>85</w:t>
            </w:r>
          </w:p>
        </w:tc>
        <w:tc>
          <w:tcPr>
            <w:tcW w:type="dxa" w:w="376"/>
          </w:tcPr>
          <w:p>
            <w:r>
              <w:t>7.6</w:t>
            </w:r>
          </w:p>
        </w:tc>
        <w:tc>
          <w:tcPr>
            <w:tcW w:type="dxa" w:w="376"/>
          </w:tcPr>
          <w:p>
            <w:r>
              <w:t>75</w:t>
            </w:r>
          </w:p>
        </w:tc>
        <w:tc>
          <w:tcPr>
            <w:tcW w:type="dxa" w:w="376"/>
          </w:tcPr>
          <w:p>
            <w:r>
              <w:t>17.0</w:t>
            </w:r>
          </w:p>
        </w:tc>
        <w:tc>
          <w:tcPr>
            <w:tcW w:type="dxa" w:w="376"/>
          </w:tcPr>
          <w:p>
            <w:r>
              <w:t>85</w:t>
            </w:r>
          </w:p>
        </w:tc>
        <w:tc>
          <w:tcPr>
            <w:tcW w:type="dxa" w:w="376"/>
          </w:tcPr>
          <w:p>
            <w:r>
              <w:t>230</w:t>
            </w:r>
          </w:p>
        </w:tc>
        <w:tc>
          <w:tcPr>
            <w:tcW w:type="dxa" w:w="376"/>
          </w:tcPr>
          <w:p>
            <w:r>
              <w:t>80</w:t>
            </w:r>
          </w:p>
        </w:tc>
        <w:tc>
          <w:tcPr>
            <w:tcW w:type="dxa" w:w="376"/>
          </w:tcPr>
          <w:p>
            <w:r>
              <w:t>13</w:t>
            </w:r>
          </w:p>
        </w:tc>
        <w:tc>
          <w:tcPr>
            <w:tcW w:type="dxa" w:w="376"/>
          </w:tcPr>
          <w:p>
            <w:r>
              <w:t>-</w:t>
            </w:r>
          </w:p>
        </w:tc>
        <w:tc>
          <w:tcPr>
            <w:tcW w:type="dxa" w:w="376"/>
          </w:tcPr>
          <w:p>
            <w:r>
              <w:t>85</w:t>
            </w:r>
          </w:p>
        </w:tc>
        <w:tc>
          <w:tcPr>
            <w:tcW w:type="dxa" w:w="376"/>
          </w:tcPr>
          <w:p>
            <w:r>
              <w:t>3:55</w:t>
            </w:r>
          </w:p>
        </w:tc>
        <w:tc>
          <w:tcPr>
            <w:tcW w:type="dxa" w:w="376"/>
          </w:tcPr>
          <w:p>
            <w:r>
              <w:t>-</w:t>
            </w:r>
          </w:p>
        </w:tc>
        <w:tc>
          <w:tcPr>
            <w:tcW w:type="dxa" w:w="376"/>
          </w:tcPr>
          <w:p>
            <w:r>
              <w:t>80</w:t>
            </w:r>
          </w:p>
        </w:tc>
        <w:tc>
          <w:tcPr>
            <w:tcW w:type="dxa" w:w="376"/>
          </w:tcPr>
          <w:p>
            <w:r>
              <w:t>83.0</w:t>
            </w:r>
          </w:p>
        </w:tc>
        <w:tc>
          <w:tcPr>
            <w:tcW w:type="dxa" w:w="376"/>
          </w:tcPr>
          <w:p>
            <w:r>
              <w:t>良好</w:t>
            </w:r>
          </w:p>
        </w:tc>
      </w:tr>
      <w:tr>
        <w:tc>
          <w:tcPr>
            <w:tcW w:type="dxa" w:w="376"/>
          </w:tcPr>
          <w:p>
            <w:r>
              <w:t>24</w:t>
            </w:r>
          </w:p>
        </w:tc>
        <w:tc>
          <w:tcPr>
            <w:tcW w:type="dxa" w:w="376"/>
          </w:tcPr>
          <w:p>
            <w:r>
              <w:t>刘艳</w:t>
            </w:r>
          </w:p>
        </w:tc>
        <w:tc>
          <w:tcPr>
            <w:tcW w:type="dxa" w:w="376"/>
          </w:tcPr>
          <w:p>
            <w:r>
              <w:t>女</w:t>
            </w:r>
          </w:p>
        </w:tc>
        <w:tc>
          <w:tcPr>
            <w:tcW w:type="dxa" w:w="376"/>
          </w:tcPr>
          <w:p>
            <w:r>
              <w:t>1.56</w:t>
            </w:r>
          </w:p>
        </w:tc>
        <w:tc>
          <w:tcPr>
            <w:tcW w:type="dxa" w:w="376"/>
          </w:tcPr>
          <w:p>
            <w:r>
              <w:t>47</w:t>
            </w:r>
          </w:p>
        </w:tc>
        <w:tc>
          <w:tcPr>
            <w:tcW w:type="dxa" w:w="376"/>
          </w:tcPr>
          <w:p>
            <w:r>
              <w:t>19.5</w:t>
            </w:r>
          </w:p>
        </w:tc>
        <w:tc>
          <w:tcPr>
            <w:tcW w:type="dxa" w:w="376"/>
          </w:tcPr>
          <w:p>
            <w:r>
              <w:t>100</w:t>
            </w:r>
          </w:p>
        </w:tc>
        <w:tc>
          <w:tcPr>
            <w:tcW w:type="dxa" w:w="376"/>
          </w:tcPr>
          <w:p>
            <w:r>
              <w:t>2700</w:t>
            </w:r>
          </w:p>
        </w:tc>
        <w:tc>
          <w:tcPr>
            <w:tcW w:type="dxa" w:w="376"/>
          </w:tcPr>
          <w:p>
            <w:r>
              <w:t>80</w:t>
            </w:r>
          </w:p>
        </w:tc>
        <w:tc>
          <w:tcPr>
            <w:tcW w:type="dxa" w:w="376"/>
          </w:tcPr>
          <w:p>
            <w:r>
              <w:t>8.6</w:t>
            </w:r>
          </w:p>
        </w:tc>
        <w:tc>
          <w:tcPr>
            <w:tcW w:type="dxa" w:w="376"/>
          </w:tcPr>
          <w:p>
            <w:r>
              <w:t>80</w:t>
            </w:r>
          </w:p>
        </w:tc>
        <w:tc>
          <w:tcPr>
            <w:tcW w:type="dxa" w:w="376"/>
          </w:tcPr>
          <w:p>
            <w:r>
              <w:t>17.5</w:t>
            </w:r>
          </w:p>
        </w:tc>
        <w:tc>
          <w:tcPr>
            <w:tcW w:type="dxa" w:w="376"/>
          </w:tcPr>
          <w:p>
            <w:r>
              <w:t>85</w:t>
            </w:r>
          </w:p>
        </w:tc>
        <w:tc>
          <w:tcPr>
            <w:tcW w:type="dxa" w:w="376"/>
          </w:tcPr>
          <w:p>
            <w:r>
              <w:t>182</w:t>
            </w:r>
          </w:p>
        </w:tc>
        <w:tc>
          <w:tcPr>
            <w:tcW w:type="dxa" w:w="376"/>
          </w:tcPr>
          <w:p>
            <w:r>
              <w:t>80</w:t>
            </w:r>
          </w:p>
        </w:tc>
        <w:tc>
          <w:tcPr>
            <w:tcW w:type="dxa" w:w="376"/>
          </w:tcPr>
          <w:p>
            <w:r>
              <w:t>-</w:t>
            </w:r>
          </w:p>
        </w:tc>
        <w:tc>
          <w:tcPr>
            <w:tcW w:type="dxa" w:w="376"/>
          </w:tcPr>
          <w:p>
            <w:r>
              <w:t>43</w:t>
            </w:r>
          </w:p>
        </w:tc>
        <w:tc>
          <w:tcPr>
            <w:tcW w:type="dxa" w:w="376"/>
          </w:tcPr>
          <w:p>
            <w:r>
              <w:t>80</w:t>
            </w:r>
          </w:p>
        </w:tc>
        <w:tc>
          <w:tcPr>
            <w:tcW w:type="dxa" w:w="376"/>
          </w:tcPr>
          <w:p>
            <w:r>
              <w:t>-</w:t>
            </w:r>
          </w:p>
        </w:tc>
        <w:tc>
          <w:tcPr>
            <w:tcW w:type="dxa" w:w="376"/>
          </w:tcPr>
          <w:p>
            <w:r>
              <w:t>3:50</w:t>
            </w:r>
          </w:p>
        </w:tc>
        <w:tc>
          <w:tcPr>
            <w:tcW w:type="dxa" w:w="376"/>
          </w:tcPr>
          <w:p>
            <w:r>
              <w:t>80</w:t>
            </w:r>
          </w:p>
        </w:tc>
        <w:tc>
          <w:tcPr>
            <w:tcW w:type="dxa" w:w="376"/>
          </w:tcPr>
          <w:p>
            <w:r>
              <w:t>85.0</w:t>
            </w:r>
          </w:p>
        </w:tc>
        <w:tc>
          <w:tcPr>
            <w:tcW w:type="dxa" w:w="376"/>
          </w:tcPr>
          <w:p>
            <w:r>
              <w:t>良好</w:t>
            </w:r>
          </w:p>
        </w:tc>
      </w:tr>
      <w:tr>
        <w:tc>
          <w:tcPr>
            <w:tcW w:type="dxa" w:w="376"/>
          </w:tcPr>
          <w:p>
            <w:r>
              <w:t>25</w:t>
            </w:r>
          </w:p>
        </w:tc>
        <w:tc>
          <w:tcPr>
            <w:tcW w:type="dxa" w:w="376"/>
          </w:tcPr>
          <w:p>
            <w:r>
              <w:t>周杰</w:t>
            </w:r>
          </w:p>
        </w:tc>
        <w:tc>
          <w:tcPr>
            <w:tcW w:type="dxa" w:w="376"/>
          </w:tcPr>
          <w:p>
            <w:r>
              <w:t>男</w:t>
            </w:r>
          </w:p>
        </w:tc>
        <w:tc>
          <w:tcPr>
            <w:tcW w:type="dxa" w:w="376"/>
          </w:tcPr>
          <w:p>
            <w:r>
              <w:t>1.70</w:t>
            </w:r>
          </w:p>
        </w:tc>
        <w:tc>
          <w:tcPr>
            <w:tcW w:type="dxa" w:w="376"/>
          </w:tcPr>
          <w:p>
            <w:r>
              <w:t>75</w:t>
            </w:r>
          </w:p>
        </w:tc>
        <w:tc>
          <w:tcPr>
            <w:tcW w:type="dxa" w:w="376"/>
          </w:tcPr>
          <w:p>
            <w:r>
              <w:t>26.0</w:t>
            </w:r>
          </w:p>
        </w:tc>
        <w:tc>
          <w:tcPr>
            <w:tcW w:type="dxa" w:w="376"/>
          </w:tcPr>
          <w:p>
            <w:r>
              <w:t>60</w:t>
            </w:r>
          </w:p>
        </w:tc>
        <w:tc>
          <w:tcPr>
            <w:tcW w:type="dxa" w:w="376"/>
          </w:tcPr>
          <w:p>
            <w:r>
              <w:t>3500</w:t>
            </w:r>
          </w:p>
        </w:tc>
        <w:tc>
          <w:tcPr>
            <w:tcW w:type="dxa" w:w="376"/>
          </w:tcPr>
          <w:p>
            <w:r>
              <w:t>76</w:t>
            </w:r>
          </w:p>
        </w:tc>
        <w:tc>
          <w:tcPr>
            <w:tcW w:type="dxa" w:w="376"/>
          </w:tcPr>
          <w:p>
            <w:r>
              <w:t>8.3</w:t>
            </w:r>
          </w:p>
        </w:tc>
        <w:tc>
          <w:tcPr>
            <w:tcW w:type="dxa" w:w="376"/>
          </w:tcPr>
          <w:p>
            <w:r>
              <w:t>72</w:t>
            </w:r>
          </w:p>
        </w:tc>
        <w:tc>
          <w:tcPr>
            <w:tcW w:type="dxa" w:w="376"/>
          </w:tcPr>
          <w:p>
            <w:r>
              <w:t>10.0</w:t>
            </w:r>
          </w:p>
        </w:tc>
        <w:tc>
          <w:tcPr>
            <w:tcW w:type="dxa" w:w="376"/>
          </w:tcPr>
          <w:p>
            <w:r>
              <w:t>72</w:t>
            </w:r>
          </w:p>
        </w:tc>
        <w:tc>
          <w:tcPr>
            <w:tcW w:type="dxa" w:w="376"/>
          </w:tcPr>
          <w:p>
            <w:r>
              <w:t>210</w:t>
            </w:r>
          </w:p>
        </w:tc>
        <w:tc>
          <w:tcPr>
            <w:tcW w:type="dxa" w:w="376"/>
          </w:tcPr>
          <w:p>
            <w:r>
              <w:t>68</w:t>
            </w:r>
          </w:p>
        </w:tc>
        <w:tc>
          <w:tcPr>
            <w:tcW w:type="dxa" w:w="376"/>
          </w:tcPr>
          <w:p>
            <w:r>
              <w:t>9</w:t>
            </w:r>
          </w:p>
        </w:tc>
        <w:tc>
          <w:tcPr>
            <w:tcW w:type="dxa" w:w="376"/>
          </w:tcPr>
          <w:p>
            <w:r>
              <w:t>-</w:t>
            </w:r>
          </w:p>
        </w:tc>
        <w:tc>
          <w:tcPr>
            <w:tcW w:type="dxa" w:w="376"/>
          </w:tcPr>
          <w:p>
            <w:r>
              <w:t>68</w:t>
            </w:r>
          </w:p>
        </w:tc>
        <w:tc>
          <w:tcPr>
            <w:tcW w:type="dxa" w:w="376"/>
          </w:tcPr>
          <w:p>
            <w:r>
              <w:t>4:20</w:t>
            </w:r>
          </w:p>
        </w:tc>
        <w:tc>
          <w:tcPr>
            <w:tcW w:type="dxa" w:w="376"/>
          </w:tcPr>
          <w:p>
            <w:r>
              <w:t>-</w:t>
            </w:r>
          </w:p>
        </w:tc>
        <w:tc>
          <w:tcPr>
            <w:tcW w:type="dxa" w:w="376"/>
          </w:tcPr>
          <w:p>
            <w:r>
              <w:t>70</w:t>
            </w:r>
          </w:p>
        </w:tc>
        <w:tc>
          <w:tcPr>
            <w:tcW w:type="dxa" w:w="376"/>
          </w:tcPr>
          <w:p>
            <w:r>
              <w:t>67.2</w:t>
            </w:r>
          </w:p>
        </w:tc>
        <w:tc>
          <w:tcPr>
            <w:tcW w:type="dxa" w:w="376"/>
          </w:tcPr>
          <w:p>
            <w:r>
              <w:t>及格</w:t>
            </w:r>
          </w:p>
        </w:tc>
      </w:tr>
      <w:tr>
        <w:tc>
          <w:tcPr>
            <w:tcW w:type="dxa" w:w="376"/>
          </w:tcPr>
          <w:p>
            <w:r>
              <w:t>26</w:t>
            </w:r>
          </w:p>
        </w:tc>
        <w:tc>
          <w:tcPr>
            <w:tcW w:type="dxa" w:w="376"/>
          </w:tcPr>
          <w:p>
            <w:r>
              <w:t>陈红</w:t>
            </w:r>
          </w:p>
        </w:tc>
        <w:tc>
          <w:tcPr>
            <w:tcW w:type="dxa" w:w="376"/>
          </w:tcPr>
          <w:p>
            <w:r>
              <w:t>女</w:t>
            </w:r>
          </w:p>
        </w:tc>
        <w:tc>
          <w:tcPr>
            <w:tcW w:type="dxa" w:w="376"/>
          </w:tcPr>
          <w:p>
            <w:r>
              <w:t>1.58</w:t>
            </w:r>
          </w:p>
        </w:tc>
        <w:tc>
          <w:tcPr>
            <w:tcW w:type="dxa" w:w="376"/>
          </w:tcPr>
          <w:p>
            <w:r>
              <w:t>58</w:t>
            </w:r>
          </w:p>
        </w:tc>
        <w:tc>
          <w:tcPr>
            <w:tcW w:type="dxa" w:w="376"/>
          </w:tcPr>
          <w:p>
            <w:r>
              <w:t>23.2</w:t>
            </w:r>
          </w:p>
        </w:tc>
        <w:tc>
          <w:tcPr>
            <w:tcW w:type="dxa" w:w="376"/>
          </w:tcPr>
          <w:p>
            <w:r>
              <w:t>60</w:t>
            </w:r>
          </w:p>
        </w:tc>
        <w:tc>
          <w:tcPr>
            <w:tcW w:type="dxa" w:w="376"/>
          </w:tcPr>
          <w:p>
            <w:r>
              <w:t>2400</w:t>
            </w:r>
          </w:p>
        </w:tc>
        <w:tc>
          <w:tcPr>
            <w:tcW w:type="dxa" w:w="376"/>
          </w:tcPr>
          <w:p>
            <w:r>
              <w:t>74</w:t>
            </w:r>
          </w:p>
        </w:tc>
        <w:tc>
          <w:tcPr>
            <w:tcW w:type="dxa" w:w="376"/>
          </w:tcPr>
          <w:p>
            <w:r>
              <w:t>9.2</w:t>
            </w:r>
          </w:p>
        </w:tc>
        <w:tc>
          <w:tcPr>
            <w:tcW w:type="dxa" w:w="376"/>
          </w:tcPr>
          <w:p>
            <w:r>
              <w:t>74</w:t>
            </w:r>
          </w:p>
        </w:tc>
        <w:tc>
          <w:tcPr>
            <w:tcW w:type="dxa" w:w="376"/>
          </w:tcPr>
          <w:p>
            <w:r>
              <w:t>13.0</w:t>
            </w:r>
          </w:p>
        </w:tc>
        <w:tc>
          <w:tcPr>
            <w:tcW w:type="dxa" w:w="376"/>
          </w:tcPr>
          <w:p>
            <w:r>
              <w:t>74</w:t>
            </w:r>
          </w:p>
        </w:tc>
        <w:tc>
          <w:tcPr>
            <w:tcW w:type="dxa" w:w="376"/>
          </w:tcPr>
          <w:p>
            <w:r>
              <w:t>160</w:t>
            </w:r>
          </w:p>
        </w:tc>
        <w:tc>
          <w:tcPr>
            <w:tcW w:type="dxa" w:w="376"/>
          </w:tcPr>
          <w:p>
            <w:r>
              <w:t>66</w:t>
            </w:r>
          </w:p>
        </w:tc>
        <w:tc>
          <w:tcPr>
            <w:tcW w:type="dxa" w:w="376"/>
          </w:tcPr>
          <w:p>
            <w:r>
              <w:t>-</w:t>
            </w:r>
          </w:p>
        </w:tc>
        <w:tc>
          <w:tcPr>
            <w:tcW w:type="dxa" w:w="376"/>
          </w:tcPr>
          <w:p>
            <w:r>
              <w:t>38</w:t>
            </w:r>
          </w:p>
        </w:tc>
        <w:tc>
          <w:tcPr>
            <w:tcW w:type="dxa" w:w="376"/>
          </w:tcPr>
          <w:p>
            <w:r>
              <w:t>74</w:t>
            </w:r>
          </w:p>
        </w:tc>
        <w:tc>
          <w:tcPr>
            <w:tcW w:type="dxa" w:w="376"/>
          </w:tcPr>
          <w:p>
            <w:r>
              <w:t>-</w:t>
            </w:r>
          </w:p>
        </w:tc>
        <w:tc>
          <w:tcPr>
            <w:tcW w:type="dxa" w:w="376"/>
          </w:tcPr>
          <w:p>
            <w:r>
              <w:t>4:05</w:t>
            </w:r>
          </w:p>
        </w:tc>
        <w:tc>
          <w:tcPr>
            <w:tcW w:type="dxa" w:w="376"/>
          </w:tcPr>
          <w:p>
            <w:r>
              <w:t>74</w:t>
            </w:r>
          </w:p>
        </w:tc>
        <w:tc>
          <w:tcPr>
            <w:tcW w:type="dxa" w:w="376"/>
          </w:tcPr>
          <w:p>
            <w:r>
              <w:t>69.2</w:t>
            </w:r>
          </w:p>
        </w:tc>
        <w:tc>
          <w:tcPr>
            <w:tcW w:type="dxa" w:w="376"/>
          </w:tcPr>
          <w:p>
            <w:r>
              <w:t>及格</w:t>
            </w:r>
          </w:p>
        </w:tc>
      </w:tr>
      <w:tr>
        <w:tc>
          <w:tcPr>
            <w:tcW w:type="dxa" w:w="376"/>
          </w:tcPr>
          <w:p>
            <w:r>
              <w:t>27</w:t>
            </w:r>
          </w:p>
        </w:tc>
        <w:tc>
          <w:tcPr>
            <w:tcW w:type="dxa" w:w="376"/>
          </w:tcPr>
          <w:p>
            <w:r>
              <w:t>吴鹏</w:t>
            </w:r>
          </w:p>
        </w:tc>
        <w:tc>
          <w:tcPr>
            <w:tcW w:type="dxa" w:w="376"/>
          </w:tcPr>
          <w:p>
            <w:r>
              <w:t>男</w:t>
            </w:r>
          </w:p>
        </w:tc>
        <w:tc>
          <w:tcPr>
            <w:tcW w:type="dxa" w:w="376"/>
          </w:tcPr>
          <w:p>
            <w:r>
              <w:t>1.63</w:t>
            </w:r>
          </w:p>
        </w:tc>
        <w:tc>
          <w:tcPr>
            <w:tcW w:type="dxa" w:w="376"/>
          </w:tcPr>
          <w:p>
            <w:r>
              <w:t>45</w:t>
            </w:r>
          </w:p>
        </w:tc>
        <w:tc>
          <w:tcPr>
            <w:tcW w:type="dxa" w:w="376"/>
          </w:tcPr>
          <w:p>
            <w:r>
              <w:t>16.9</w:t>
            </w:r>
          </w:p>
        </w:tc>
        <w:tc>
          <w:tcPr>
            <w:tcW w:type="dxa" w:w="376"/>
          </w:tcPr>
          <w:p>
            <w:r>
              <w:t>80</w:t>
            </w:r>
          </w:p>
        </w:tc>
        <w:tc>
          <w:tcPr>
            <w:tcW w:type="dxa" w:w="376"/>
          </w:tcPr>
          <w:p>
            <w:r>
              <w:t>2800</w:t>
            </w:r>
          </w:p>
        </w:tc>
        <w:tc>
          <w:tcPr>
            <w:tcW w:type="dxa" w:w="376"/>
          </w:tcPr>
          <w:p>
            <w:r>
              <w:t>62</w:t>
            </w:r>
          </w:p>
        </w:tc>
        <w:tc>
          <w:tcPr>
            <w:tcW w:type="dxa" w:w="376"/>
          </w:tcPr>
          <w:p>
            <w:r>
              <w:t>8.9</w:t>
            </w:r>
          </w:p>
        </w:tc>
        <w:tc>
          <w:tcPr>
            <w:tcW w:type="dxa" w:w="376"/>
          </w:tcPr>
          <w:p>
            <w:r>
              <w:t>66</w:t>
            </w:r>
          </w:p>
        </w:tc>
        <w:tc>
          <w:tcPr>
            <w:tcW w:type="dxa" w:w="376"/>
          </w:tcPr>
          <w:p>
            <w:r>
              <w:t>5.0</w:t>
            </w:r>
          </w:p>
        </w:tc>
        <w:tc>
          <w:tcPr>
            <w:tcW w:type="dxa" w:w="376"/>
          </w:tcPr>
          <w:p>
            <w:r>
              <w:t>66</w:t>
            </w:r>
          </w:p>
        </w:tc>
        <w:tc>
          <w:tcPr>
            <w:tcW w:type="dxa" w:w="376"/>
          </w:tcPr>
          <w:p>
            <w:r>
              <w:t>190</w:t>
            </w:r>
          </w:p>
        </w:tc>
        <w:tc>
          <w:tcPr>
            <w:tcW w:type="dxa" w:w="376"/>
          </w:tcPr>
          <w:p>
            <w:r>
              <w:t>60</w:t>
            </w:r>
          </w:p>
        </w:tc>
        <w:tc>
          <w:tcPr>
            <w:tcW w:type="dxa" w:w="376"/>
          </w:tcPr>
          <w:p>
            <w:r>
              <w:t>6</w:t>
            </w:r>
          </w:p>
        </w:tc>
        <w:tc>
          <w:tcPr>
            <w:tcW w:type="dxa" w:w="376"/>
          </w:tcPr>
          <w:p>
            <w:r>
              <w:t>-</w:t>
            </w:r>
          </w:p>
        </w:tc>
        <w:tc>
          <w:tcPr>
            <w:tcW w:type="dxa" w:w="376"/>
          </w:tcPr>
          <w:p>
            <w:r>
              <w:t>50</w:t>
            </w:r>
          </w:p>
        </w:tc>
        <w:tc>
          <w:tcPr>
            <w:tcW w:type="dxa" w:w="376"/>
          </w:tcPr>
          <w:p>
            <w:r>
              <w:t>5:00</w:t>
            </w:r>
          </w:p>
        </w:tc>
        <w:tc>
          <w:tcPr>
            <w:tcW w:type="dxa" w:w="376"/>
          </w:tcPr>
          <w:p>
            <w:r>
              <w:t>-</w:t>
            </w:r>
          </w:p>
        </w:tc>
        <w:tc>
          <w:tcPr>
            <w:tcW w:type="dxa" w:w="376"/>
          </w:tcPr>
          <w:p>
            <w:r>
              <w:t>50</w:t>
            </w:r>
          </w:p>
        </w:tc>
        <w:tc>
          <w:tcPr>
            <w:tcW w:type="dxa" w:w="376"/>
          </w:tcPr>
          <w:p>
            <w:r>
              <w:t>62.8</w:t>
            </w:r>
          </w:p>
        </w:tc>
        <w:tc>
          <w:tcPr>
            <w:tcW w:type="dxa" w:w="376"/>
          </w:tcPr>
          <w:p>
            <w:r>
              <w:t>不及格</w:t>
            </w:r>
          </w:p>
        </w:tc>
      </w:tr>
      <w:tr>
        <w:tc>
          <w:tcPr>
            <w:tcW w:type="dxa" w:w="376"/>
          </w:tcPr>
          <w:p>
            <w:r>
              <w:t>28</w:t>
            </w:r>
          </w:p>
        </w:tc>
        <w:tc>
          <w:tcPr>
            <w:tcW w:type="dxa" w:w="376"/>
          </w:tcPr>
          <w:p>
            <w:r>
              <w:t>林巧</w:t>
            </w:r>
          </w:p>
        </w:tc>
        <w:tc>
          <w:tcPr>
            <w:tcW w:type="dxa" w:w="376"/>
          </w:tcPr>
          <w:p>
            <w:r>
              <w:t>女</w:t>
            </w:r>
          </w:p>
        </w:tc>
        <w:tc>
          <w:tcPr>
            <w:tcW w:type="dxa" w:w="376"/>
          </w:tcPr>
          <w:p>
            <w:r>
              <w:t>1.50</w:t>
            </w:r>
          </w:p>
        </w:tc>
        <w:tc>
          <w:tcPr>
            <w:tcW w:type="dxa" w:w="376"/>
          </w:tcPr>
          <w:p>
            <w:r>
              <w:t>38</w:t>
            </w:r>
          </w:p>
        </w:tc>
        <w:tc>
          <w:tcPr>
            <w:tcW w:type="dxa" w:w="376"/>
          </w:tcPr>
          <w:p>
            <w:r>
              <w:t>16.9</w:t>
            </w:r>
          </w:p>
        </w:tc>
        <w:tc>
          <w:tcPr>
            <w:tcW w:type="dxa" w:w="376"/>
          </w:tcPr>
          <w:p>
            <w:r>
              <w:t>80</w:t>
            </w:r>
          </w:p>
        </w:tc>
        <w:tc>
          <w:tcPr>
            <w:tcW w:type="dxa" w:w="376"/>
          </w:tcPr>
          <w:p>
            <w:r>
              <w:t>1900</w:t>
            </w:r>
          </w:p>
        </w:tc>
        <w:tc>
          <w:tcPr>
            <w:tcW w:type="dxa" w:w="376"/>
          </w:tcPr>
          <w:p>
            <w:r>
              <w:t>64</w:t>
            </w:r>
          </w:p>
        </w:tc>
        <w:tc>
          <w:tcPr>
            <w:tcW w:type="dxa" w:w="376"/>
          </w:tcPr>
          <w:p>
            <w:r>
              <w:t>11.0</w:t>
            </w:r>
          </w:p>
        </w:tc>
        <w:tc>
          <w:tcPr>
            <w:tcW w:type="dxa" w:w="376"/>
          </w:tcPr>
          <w:p>
            <w:r>
              <w:t>40</w:t>
            </w:r>
          </w:p>
        </w:tc>
        <w:tc>
          <w:tcPr>
            <w:tcW w:type="dxa" w:w="376"/>
          </w:tcPr>
          <w:p>
            <w:r>
              <w:t>4.0</w:t>
            </w:r>
          </w:p>
        </w:tc>
        <w:tc>
          <w:tcPr>
            <w:tcW w:type="dxa" w:w="376"/>
          </w:tcPr>
          <w:p>
            <w:r>
              <w:t>62</w:t>
            </w:r>
          </w:p>
        </w:tc>
        <w:tc>
          <w:tcPr>
            <w:tcW w:type="dxa" w:w="376"/>
          </w:tcPr>
          <w:p>
            <w:r>
              <w:t>140</w:t>
            </w:r>
          </w:p>
        </w:tc>
        <w:tc>
          <w:tcPr>
            <w:tcW w:type="dxa" w:w="376"/>
          </w:tcPr>
          <w:p>
            <w:r>
              <w:t>50</w:t>
            </w:r>
          </w:p>
        </w:tc>
        <w:tc>
          <w:tcPr>
            <w:tcW w:type="dxa" w:w="376"/>
          </w:tcPr>
          <w:p>
            <w:r>
              <w:t>-</w:t>
            </w:r>
          </w:p>
        </w:tc>
        <w:tc>
          <w:tcPr>
            <w:tcW w:type="dxa" w:w="376"/>
          </w:tcPr>
          <w:p>
            <w:r>
              <w:t>28</w:t>
            </w:r>
          </w:p>
        </w:tc>
        <w:tc>
          <w:tcPr>
            <w:tcW w:type="dxa" w:w="376"/>
          </w:tcPr>
          <w:p>
            <w:r>
              <w:t>66</w:t>
            </w:r>
          </w:p>
        </w:tc>
        <w:tc>
          <w:tcPr>
            <w:tcW w:type="dxa" w:w="376"/>
          </w:tcPr>
          <w:p>
            <w:r>
              <w:t>-</w:t>
            </w:r>
          </w:p>
        </w:tc>
        <w:tc>
          <w:tcPr>
            <w:tcW w:type="dxa" w:w="376"/>
          </w:tcPr>
          <w:p>
            <w:r>
              <w:t>5:20</w:t>
            </w:r>
          </w:p>
        </w:tc>
        <w:tc>
          <w:tcPr>
            <w:tcW w:type="dxa" w:w="376"/>
          </w:tcPr>
          <w:p>
            <w:r>
              <w:t>30</w:t>
            </w:r>
          </w:p>
        </w:tc>
        <w:tc>
          <w:tcPr>
            <w:tcW w:type="dxa" w:w="376"/>
          </w:tcPr>
          <w:p>
            <w:r>
              <w:t>53.6</w:t>
            </w:r>
          </w:p>
        </w:tc>
        <w:tc>
          <w:tcPr>
            <w:tcW w:type="dxa" w:w="376"/>
          </w:tcPr>
          <w:p>
            <w:r>
              <w:t>不及格</w:t>
            </w:r>
          </w:p>
        </w:tc>
      </w:tr>
      <w:tr>
        <w:tc>
          <w:tcPr>
            <w:tcW w:type="dxa" w:w="376"/>
          </w:tcPr>
          <w:p>
            <w:r>
              <w:t>29</w:t>
            </w:r>
          </w:p>
        </w:tc>
        <w:tc>
          <w:tcPr>
            <w:tcW w:type="dxa" w:w="376"/>
          </w:tcPr>
          <w:p>
            <w:r>
              <w:t>郑伟</w:t>
            </w:r>
          </w:p>
        </w:tc>
        <w:tc>
          <w:tcPr>
            <w:tcW w:type="dxa" w:w="376"/>
          </w:tcPr>
          <w:p>
            <w:r>
              <w:t>男</w:t>
            </w:r>
          </w:p>
        </w:tc>
        <w:tc>
          <w:tcPr>
            <w:tcW w:type="dxa" w:w="376"/>
          </w:tcPr>
          <w:p>
            <w:r>
              <w:t>1.85</w:t>
            </w:r>
          </w:p>
        </w:tc>
        <w:tc>
          <w:tcPr>
            <w:tcW w:type="dxa" w:w="376"/>
          </w:tcPr>
          <w:p>
            <w:r>
              <w:t>100</w:t>
            </w:r>
          </w:p>
        </w:tc>
        <w:tc>
          <w:tcPr>
            <w:tcW w:type="dxa" w:w="376"/>
          </w:tcPr>
          <w:p>
            <w:r>
              <w:t>29.2</w:t>
            </w:r>
          </w:p>
        </w:tc>
        <w:tc>
          <w:tcPr>
            <w:tcW w:type="dxa" w:w="376"/>
          </w:tcPr>
          <w:p>
            <w:r>
              <w:t>60</w:t>
            </w:r>
          </w:p>
        </w:tc>
        <w:tc>
          <w:tcPr>
            <w:tcW w:type="dxa" w:w="376"/>
          </w:tcPr>
          <w:p>
            <w:r>
              <w:t>2500</w:t>
            </w:r>
          </w:p>
        </w:tc>
        <w:tc>
          <w:tcPr>
            <w:tcW w:type="dxa" w:w="376"/>
          </w:tcPr>
          <w:p>
            <w:r>
              <w:t>50</w:t>
            </w:r>
          </w:p>
        </w:tc>
        <w:tc>
          <w:tcPr>
            <w:tcW w:type="dxa" w:w="376"/>
          </w:tcPr>
          <w:p>
            <w:r>
              <w:t>10.0</w:t>
            </w:r>
          </w:p>
        </w:tc>
        <w:tc>
          <w:tcPr>
            <w:tcW w:type="dxa" w:w="376"/>
          </w:tcPr>
          <w:p>
            <w:r>
              <w:t>40</w:t>
            </w:r>
          </w:p>
        </w:tc>
        <w:tc>
          <w:tcPr>
            <w:tcW w:type="dxa" w:w="376"/>
          </w:tcPr>
          <w:p>
            <w:r>
              <w:t>-1.0</w:t>
            </w:r>
          </w:p>
        </w:tc>
        <w:tc>
          <w:tcPr>
            <w:tcW w:type="dxa" w:w="376"/>
          </w:tcPr>
          <w:p>
            <w:r>
              <w:t>40</w:t>
            </w:r>
          </w:p>
        </w:tc>
        <w:tc>
          <w:tcPr>
            <w:tcW w:type="dxa" w:w="376"/>
          </w:tcPr>
          <w:p>
            <w:r>
              <w:t>170</w:t>
            </w:r>
          </w:p>
        </w:tc>
        <w:tc>
          <w:tcPr>
            <w:tcW w:type="dxa" w:w="376"/>
          </w:tcPr>
          <w:p>
            <w:r>
              <w:t>30</w:t>
            </w:r>
          </w:p>
        </w:tc>
        <w:tc>
          <w:tcPr>
            <w:tcW w:type="dxa" w:w="376"/>
          </w:tcPr>
          <w:p>
            <w:r>
              <w:t>3</w:t>
            </w:r>
          </w:p>
        </w:tc>
        <w:tc>
          <w:tcPr>
            <w:tcW w:type="dxa" w:w="376"/>
          </w:tcPr>
          <w:p>
            <w:r>
              <w:t>-</w:t>
            </w:r>
          </w:p>
        </w:tc>
        <w:tc>
          <w:tcPr>
            <w:tcW w:type="dxa" w:w="376"/>
          </w:tcPr>
          <w:p>
            <w:r>
              <w:t>20</w:t>
            </w:r>
          </w:p>
        </w:tc>
        <w:tc>
          <w:tcPr>
            <w:tcW w:type="dxa" w:w="376"/>
          </w:tcPr>
          <w:p>
            <w:r>
              <w:t>6:00</w:t>
            </w:r>
          </w:p>
        </w:tc>
        <w:tc>
          <w:tcPr>
            <w:tcW w:type="dxa" w:w="376"/>
          </w:tcPr>
          <w:p>
            <w:r>
              <w:t>-</w:t>
            </w:r>
          </w:p>
        </w:tc>
        <w:tc>
          <w:tcPr>
            <w:tcW w:type="dxa" w:w="376"/>
          </w:tcPr>
          <w:p>
            <w:r>
              <w:t>10</w:t>
            </w:r>
          </w:p>
        </w:tc>
        <w:tc>
          <w:tcPr>
            <w:tcW w:type="dxa" w:w="376"/>
          </w:tcPr>
          <w:p>
            <w:r>
              <w:t>34.0</w:t>
            </w:r>
          </w:p>
        </w:tc>
        <w:tc>
          <w:tcPr>
            <w:tcW w:type="dxa" w:w="376"/>
          </w:tcPr>
          <w:p>
            <w:r>
              <w:t>不及格</w:t>
            </w:r>
          </w:p>
        </w:tc>
      </w:tr>
      <w:tr>
        <w:tc>
          <w:tcPr>
            <w:tcW w:type="dxa" w:w="376"/>
          </w:tcPr>
          <w:p>
            <w:r>
              <w:t>30</w:t>
            </w:r>
          </w:p>
        </w:tc>
        <w:tc>
          <w:tcPr>
            <w:tcW w:type="dxa" w:w="376"/>
          </w:tcPr>
          <w:p>
            <w:r>
              <w:t>杨颖</w:t>
            </w:r>
          </w:p>
        </w:tc>
        <w:tc>
          <w:tcPr>
            <w:tcW w:type="dxa" w:w="376"/>
          </w:tcPr>
          <w:p>
            <w:r>
              <w:t>女</w:t>
            </w:r>
          </w:p>
        </w:tc>
        <w:tc>
          <w:tcPr>
            <w:tcW w:type="dxa" w:w="376"/>
          </w:tcPr>
          <w:p>
            <w:r>
              <w:t>1.65</w:t>
            </w:r>
          </w:p>
        </w:tc>
        <w:tc>
          <w:tcPr>
            <w:tcW w:type="dxa" w:w="376"/>
          </w:tcPr>
          <w:p>
            <w:r>
              <w:t>75</w:t>
            </w:r>
          </w:p>
        </w:tc>
        <w:tc>
          <w:tcPr>
            <w:tcW w:type="dxa" w:w="376"/>
          </w:tcPr>
          <w:p>
            <w:r>
              <w:t>27.5</w:t>
            </w:r>
          </w:p>
        </w:tc>
        <w:tc>
          <w:tcPr>
            <w:tcW w:type="dxa" w:w="376"/>
          </w:tcPr>
          <w:p>
            <w:r>
              <w:t>60</w:t>
            </w:r>
          </w:p>
        </w:tc>
        <w:tc>
          <w:tcPr>
            <w:tcW w:type="dxa" w:w="376"/>
          </w:tcPr>
          <w:p>
            <w:r>
              <w:t>1700</w:t>
            </w:r>
          </w:p>
        </w:tc>
        <w:tc>
          <w:tcPr>
            <w:tcW w:type="dxa" w:w="376"/>
          </w:tcPr>
          <w:p>
            <w:r>
              <w:t>60</w:t>
            </w:r>
          </w:p>
        </w:tc>
        <w:tc>
          <w:tcPr>
            <w:tcW w:type="dxa" w:w="376"/>
          </w:tcPr>
          <w:p>
            <w:r>
              <w:t>11.5</w:t>
            </w:r>
          </w:p>
        </w:tc>
        <w:tc>
          <w:tcPr>
            <w:tcW w:type="dxa" w:w="376"/>
          </w:tcPr>
          <w:p>
            <w:r>
              <w:t>30</w:t>
            </w:r>
          </w:p>
        </w:tc>
        <w:tc>
          <w:tcPr>
            <w:tcW w:type="dxa" w:w="376"/>
          </w:tcPr>
          <w:p>
            <w:r>
              <w:t>2.0</w:t>
            </w:r>
          </w:p>
        </w:tc>
        <w:tc>
          <w:tcPr>
            <w:tcW w:type="dxa" w:w="376"/>
          </w:tcPr>
          <w:p>
            <w:r>
              <w:t>60</w:t>
            </w:r>
          </w:p>
        </w:tc>
        <w:tc>
          <w:tcPr>
            <w:tcW w:type="dxa" w:w="376"/>
          </w:tcPr>
          <w:p>
            <w:r>
              <w:t>135</w:t>
            </w:r>
          </w:p>
        </w:tc>
        <w:tc>
          <w:tcPr>
            <w:tcW w:type="dxa" w:w="376"/>
          </w:tcPr>
          <w:p>
            <w:r>
              <w:t>40</w:t>
            </w:r>
          </w:p>
        </w:tc>
        <w:tc>
          <w:tcPr>
            <w:tcW w:type="dxa" w:w="376"/>
          </w:tcPr>
          <w:p>
            <w:r>
              <w:t>-</w:t>
            </w:r>
          </w:p>
        </w:tc>
        <w:tc>
          <w:tcPr>
            <w:tcW w:type="dxa" w:w="376"/>
          </w:tcPr>
          <w:p>
            <w:r>
              <w:t>20</w:t>
            </w:r>
          </w:p>
        </w:tc>
        <w:tc>
          <w:tcPr>
            <w:tcW w:type="dxa" w:w="376"/>
          </w:tcPr>
          <w:p>
            <w:r>
              <w:t>40</w:t>
            </w:r>
          </w:p>
        </w:tc>
        <w:tc>
          <w:tcPr>
            <w:tcW w:type="dxa" w:w="376"/>
          </w:tcPr>
          <w:p>
            <w:r>
              <w:t>-</w:t>
            </w:r>
          </w:p>
        </w:tc>
        <w:tc>
          <w:tcPr>
            <w:tcW w:type="dxa" w:w="376"/>
          </w:tcPr>
          <w:p>
            <w:r>
              <w:t>5:40</w:t>
            </w:r>
          </w:p>
        </w:tc>
        <w:tc>
          <w:tcPr>
            <w:tcW w:type="dxa" w:w="376"/>
          </w:tcPr>
          <w:p>
            <w:r>
              <w:t>20</w:t>
            </w:r>
          </w:p>
        </w:tc>
        <w:tc>
          <w:tcPr>
            <w:tcW w:type="dxa" w:w="376"/>
          </w:tcPr>
          <w:p>
            <w:r>
              <w:t>41.0</w:t>
            </w:r>
          </w:p>
        </w:tc>
        <w:tc>
          <w:tcPr>
            <w:tcW w:type="dxa" w:w="376"/>
          </w:tcPr>
          <w:p>
            <w:r>
              <w:t>不及格</w:t>
            </w:r>
          </w:p>
        </w:tc>
      </w:tr>
      <w:tr>
        <w:tc>
          <w:tcPr>
            <w:tcW w:type="dxa" w:w="376"/>
          </w:tcPr>
          <w:p>
            <w:r>
              <w:t>31</w:t>
            </w:r>
          </w:p>
        </w:tc>
        <w:tc>
          <w:tcPr>
            <w:tcW w:type="dxa" w:w="376"/>
          </w:tcPr>
          <w:p>
            <w:r>
              <w:t>马明</w:t>
            </w:r>
          </w:p>
        </w:tc>
        <w:tc>
          <w:tcPr>
            <w:tcW w:type="dxa" w:w="376"/>
          </w:tcPr>
          <w:p>
            <w:r>
              <w:t>男</w:t>
            </w:r>
          </w:p>
        </w:tc>
        <w:tc>
          <w:tcPr>
            <w:tcW w:type="dxa" w:w="376"/>
          </w:tcPr>
          <w:p>
            <w:r>
              <w:t>1.75</w:t>
            </w:r>
          </w:p>
        </w:tc>
        <w:tc>
          <w:tcPr>
            <w:tcW w:type="dxa" w:w="376"/>
          </w:tcPr>
          <w:p>
            <w:r>
              <w:t>68</w:t>
            </w:r>
          </w:p>
        </w:tc>
        <w:tc>
          <w:tcPr>
            <w:tcW w:type="dxa" w:w="376"/>
          </w:tcPr>
          <w:p>
            <w:r>
              <w:t>22.2</w:t>
            </w:r>
          </w:p>
        </w:tc>
        <w:tc>
          <w:tcPr>
            <w:tcW w:type="dxa" w:w="376"/>
          </w:tcPr>
          <w:p>
            <w:r>
              <w:t>100</w:t>
            </w:r>
          </w:p>
        </w:tc>
        <w:tc>
          <w:tcPr>
            <w:tcW w:type="dxa" w:w="376"/>
          </w:tcPr>
          <w:p>
            <w:r>
              <w:t>4300</w:t>
            </w:r>
          </w:p>
        </w:tc>
        <w:tc>
          <w:tcPr>
            <w:tcW w:type="dxa" w:w="376"/>
          </w:tcPr>
          <w:p>
            <w:r>
              <w:t>90</w:t>
            </w:r>
          </w:p>
        </w:tc>
        <w:tc>
          <w:tcPr>
            <w:tcW w:type="dxa" w:w="376"/>
          </w:tcPr>
          <w:p>
            <w:r>
              <w:t>7.3</w:t>
            </w:r>
          </w:p>
        </w:tc>
        <w:tc>
          <w:tcPr>
            <w:tcW w:type="dxa" w:w="376"/>
          </w:tcPr>
          <w:p>
            <w:r>
              <w:t>90</w:t>
            </w:r>
          </w:p>
        </w:tc>
        <w:tc>
          <w:tcPr>
            <w:tcW w:type="dxa" w:w="376"/>
          </w:tcPr>
          <w:p>
            <w:r>
              <w:t>19.5</w:t>
            </w:r>
          </w:p>
        </w:tc>
        <w:tc>
          <w:tcPr>
            <w:tcW w:type="dxa" w:w="376"/>
          </w:tcPr>
          <w:p>
            <w:r>
              <w:t>90</w:t>
            </w:r>
          </w:p>
        </w:tc>
        <w:tc>
          <w:tcPr>
            <w:tcW w:type="dxa" w:w="376"/>
          </w:tcPr>
          <w:p>
            <w:r>
              <w:t>250</w:t>
            </w:r>
          </w:p>
        </w:tc>
        <w:tc>
          <w:tcPr>
            <w:tcW w:type="dxa" w:w="376"/>
          </w:tcPr>
          <w:p>
            <w:r>
              <w:t>90</w:t>
            </w:r>
          </w:p>
        </w:tc>
        <w:tc>
          <w:tcPr>
            <w:tcW w:type="dxa" w:w="376"/>
          </w:tcPr>
          <w:p>
            <w:r>
              <w:t>14</w:t>
            </w:r>
          </w:p>
        </w:tc>
        <w:tc>
          <w:tcPr>
            <w:tcW w:type="dxa" w:w="376"/>
          </w:tcPr>
          <w:p>
            <w:r>
              <w:t>-</w:t>
            </w:r>
          </w:p>
        </w:tc>
        <w:tc>
          <w:tcPr>
            <w:tcW w:type="dxa" w:w="376"/>
          </w:tcPr>
          <w:p>
            <w:r>
              <w:t>90</w:t>
            </w:r>
          </w:p>
        </w:tc>
        <w:tc>
          <w:tcPr>
            <w:tcW w:type="dxa" w:w="376"/>
          </w:tcPr>
          <w:p>
            <w:r>
              <w:t>3:42</w:t>
            </w:r>
          </w:p>
        </w:tc>
        <w:tc>
          <w:tcPr>
            <w:tcW w:type="dxa" w:w="376"/>
          </w:tcPr>
          <w:p>
            <w:r>
              <w:t>-</w:t>
            </w:r>
          </w:p>
        </w:tc>
        <w:tc>
          <w:tcPr>
            <w:tcW w:type="dxa" w:w="376"/>
          </w:tcPr>
          <w:p>
            <w:r>
              <w:t>85</w:t>
            </w:r>
          </w:p>
        </w:tc>
        <w:tc>
          <w:tcPr>
            <w:tcW w:type="dxa" w:w="376"/>
          </w:tcPr>
          <w:p>
            <w:r>
              <w:t>90.5</w:t>
            </w:r>
          </w:p>
        </w:tc>
        <w:tc>
          <w:tcPr>
            <w:tcW w:type="dxa" w:w="376"/>
          </w:tcPr>
          <w:p>
            <w:r>
              <w:t>良好</w:t>
            </w:r>
          </w:p>
        </w:tc>
      </w:tr>
      <w:tr>
        <w:tc>
          <w:tcPr>
            <w:tcW w:type="dxa" w:w="376"/>
          </w:tcPr>
          <w:p>
            <w:r>
              <w:t>32</w:t>
            </w:r>
          </w:p>
        </w:tc>
        <w:tc>
          <w:tcPr>
            <w:tcW w:type="dxa" w:w="376"/>
          </w:tcPr>
          <w:p>
            <w:r>
              <w:t>张敏</w:t>
            </w:r>
          </w:p>
        </w:tc>
        <w:tc>
          <w:tcPr>
            <w:tcW w:type="dxa" w:w="376"/>
          </w:tcPr>
          <w:p>
            <w:r>
              <w:t>女</w:t>
            </w:r>
          </w:p>
        </w:tc>
        <w:tc>
          <w:tcPr>
            <w:tcW w:type="dxa" w:w="376"/>
          </w:tcPr>
          <w:p>
            <w:r>
              <w:t>1.60</w:t>
            </w:r>
          </w:p>
        </w:tc>
        <w:tc>
          <w:tcPr>
            <w:tcW w:type="dxa" w:w="376"/>
          </w:tcPr>
          <w:p>
            <w:r>
              <w:t>52</w:t>
            </w:r>
          </w:p>
        </w:tc>
        <w:tc>
          <w:tcPr>
            <w:tcW w:type="dxa" w:w="376"/>
          </w:tcPr>
          <w:p>
            <w:r>
              <w:t>20.3</w:t>
            </w:r>
          </w:p>
        </w:tc>
        <w:tc>
          <w:tcPr>
            <w:tcW w:type="dxa" w:w="376"/>
          </w:tcPr>
          <w:p>
            <w:r>
              <w:t>100</w:t>
            </w:r>
          </w:p>
        </w:tc>
        <w:tc>
          <w:tcPr>
            <w:tcW w:type="dxa" w:w="376"/>
          </w:tcPr>
          <w:p>
            <w:r>
              <w:t>3000</w:t>
            </w:r>
          </w:p>
        </w:tc>
        <w:tc>
          <w:tcPr>
            <w:tcW w:type="dxa" w:w="376"/>
          </w:tcPr>
          <w:p>
            <w:r>
              <w:t>90</w:t>
            </w:r>
          </w:p>
        </w:tc>
        <w:tc>
          <w:tcPr>
            <w:tcW w:type="dxa" w:w="376"/>
          </w:tcPr>
          <w:p>
            <w:r>
              <w:t>8.3</w:t>
            </w:r>
          </w:p>
        </w:tc>
        <w:tc>
          <w:tcPr>
            <w:tcW w:type="dxa" w:w="376"/>
          </w:tcPr>
          <w:p>
            <w:r>
              <w:t>85</w:t>
            </w:r>
          </w:p>
        </w:tc>
        <w:tc>
          <w:tcPr>
            <w:tcW w:type="dxa" w:w="376"/>
          </w:tcPr>
          <w:p>
            <w:r>
              <w:t>20.0</w:t>
            </w:r>
          </w:p>
        </w:tc>
        <w:tc>
          <w:tcPr>
            <w:tcW w:type="dxa" w:w="376"/>
          </w:tcPr>
          <w:p>
            <w:r>
              <w:t>90</w:t>
            </w:r>
          </w:p>
        </w:tc>
        <w:tc>
          <w:tcPr>
            <w:tcW w:type="dxa" w:w="376"/>
          </w:tcPr>
          <w:p>
            <w:r>
              <w:t>190</w:t>
            </w:r>
          </w:p>
        </w:tc>
        <w:tc>
          <w:tcPr>
            <w:tcW w:type="dxa" w:w="376"/>
          </w:tcPr>
          <w:p>
            <w:r>
              <w:t>90</w:t>
            </w:r>
          </w:p>
        </w:tc>
        <w:tc>
          <w:tcPr>
            <w:tcW w:type="dxa" w:w="376"/>
          </w:tcPr>
          <w:p>
            <w:r>
              <w:t>-</w:t>
            </w:r>
          </w:p>
        </w:tc>
        <w:tc>
          <w:tcPr>
            <w:tcW w:type="dxa" w:w="376"/>
          </w:tcPr>
          <w:p>
            <w:r>
              <w:t>49</w:t>
            </w:r>
          </w:p>
        </w:tc>
        <w:tc>
          <w:tcPr>
            <w:tcW w:type="dxa" w:w="376"/>
          </w:tcPr>
          <w:p>
            <w:r>
              <w:t>90</w:t>
            </w:r>
          </w:p>
        </w:tc>
        <w:tc>
          <w:tcPr>
            <w:tcW w:type="dxa" w:w="376"/>
          </w:tcPr>
          <w:p>
            <w:r>
              <w:t>-</w:t>
            </w:r>
          </w:p>
        </w:tc>
        <w:tc>
          <w:tcPr>
            <w:tcW w:type="dxa" w:w="376"/>
          </w:tcPr>
          <w:p>
            <w:r>
              <w:t>3:40</w:t>
            </w:r>
          </w:p>
        </w:tc>
        <w:tc>
          <w:tcPr>
            <w:tcW w:type="dxa" w:w="376"/>
          </w:tcPr>
          <w:p>
            <w:r>
              <w:t>85</w:t>
            </w:r>
          </w:p>
        </w:tc>
        <w:tc>
          <w:tcPr>
            <w:tcW w:type="dxa" w:w="376"/>
          </w:tcPr>
          <w:p>
            <w:r>
              <w:t>89.0</w:t>
            </w:r>
          </w:p>
        </w:tc>
        <w:tc>
          <w:tcPr>
            <w:tcW w:type="dxa" w:w="376"/>
          </w:tcPr>
          <w:p>
            <w:r>
              <w:t>良好</w:t>
            </w:r>
          </w:p>
        </w:tc>
      </w:tr>
      <w:tr>
        <w:tc>
          <w:tcPr>
            <w:tcW w:type="dxa" w:w="376"/>
          </w:tcPr>
          <w:p>
            <w:r>
              <w:t>33</w:t>
            </w:r>
          </w:p>
        </w:tc>
        <w:tc>
          <w:tcPr>
            <w:tcW w:type="dxa" w:w="376"/>
          </w:tcPr>
          <w:p>
            <w:r>
              <w:t>刘军</w:t>
            </w:r>
          </w:p>
        </w:tc>
        <w:tc>
          <w:tcPr>
            <w:tcW w:type="dxa" w:w="376"/>
          </w:tcPr>
          <w:p>
            <w:r>
              <w:t>男</w:t>
            </w:r>
          </w:p>
        </w:tc>
        <w:tc>
          <w:tcPr>
            <w:tcW w:type="dxa" w:w="376"/>
          </w:tcPr>
          <w:p>
            <w:r>
              <w:t>1.70</w:t>
            </w:r>
          </w:p>
        </w:tc>
        <w:tc>
          <w:tcPr>
            <w:tcW w:type="dxa" w:w="376"/>
          </w:tcPr>
          <w:p>
            <w:r>
              <w:t>62</w:t>
            </w:r>
          </w:p>
        </w:tc>
        <w:tc>
          <w:tcPr>
            <w:tcW w:type="dxa" w:w="376"/>
          </w:tcPr>
          <w:p>
            <w:r>
              <w:t>21.5</w:t>
            </w:r>
          </w:p>
        </w:tc>
        <w:tc>
          <w:tcPr>
            <w:tcW w:type="dxa" w:w="376"/>
          </w:tcPr>
          <w:p>
            <w:r>
              <w:t>100</w:t>
            </w:r>
          </w:p>
        </w:tc>
        <w:tc>
          <w:tcPr>
            <w:tcW w:type="dxa" w:w="376"/>
          </w:tcPr>
          <w:p>
            <w:r>
              <w:t>4100</w:t>
            </w:r>
          </w:p>
        </w:tc>
        <w:tc>
          <w:tcPr>
            <w:tcW w:type="dxa" w:w="376"/>
          </w:tcPr>
          <w:p>
            <w:r>
              <w:t>85</w:t>
            </w:r>
          </w:p>
        </w:tc>
        <w:tc>
          <w:tcPr>
            <w:tcW w:type="dxa" w:w="376"/>
          </w:tcPr>
          <w:p>
            <w:r>
              <w:t>7.4</w:t>
            </w:r>
          </w:p>
        </w:tc>
        <w:tc>
          <w:tcPr>
            <w:tcW w:type="dxa" w:w="376"/>
          </w:tcPr>
          <w:p>
            <w:r>
              <w:t>85</w:t>
            </w:r>
          </w:p>
        </w:tc>
        <w:tc>
          <w:tcPr>
            <w:tcW w:type="dxa" w:w="376"/>
          </w:tcPr>
          <w:p>
            <w:r>
              <w:t>17.0</w:t>
            </w:r>
          </w:p>
        </w:tc>
        <w:tc>
          <w:tcPr>
            <w:tcW w:type="dxa" w:w="376"/>
          </w:tcPr>
          <w:p>
            <w:r>
              <w:t>85</w:t>
            </w:r>
          </w:p>
        </w:tc>
        <w:tc>
          <w:tcPr>
            <w:tcW w:type="dxa" w:w="376"/>
          </w:tcPr>
          <w:p>
            <w:r>
              <w:t>240</w:t>
            </w:r>
          </w:p>
        </w:tc>
        <w:tc>
          <w:tcPr>
            <w:tcW w:type="dxa" w:w="376"/>
          </w:tcPr>
          <w:p>
            <w:r>
              <w:t>85</w:t>
            </w:r>
          </w:p>
        </w:tc>
        <w:tc>
          <w:tcPr>
            <w:tcW w:type="dxa" w:w="376"/>
          </w:tcPr>
          <w:p>
            <w:r>
              <w:t>13</w:t>
            </w:r>
          </w:p>
        </w:tc>
        <w:tc>
          <w:tcPr>
            <w:tcW w:type="dxa" w:w="376"/>
          </w:tcPr>
          <w:p>
            <w:r>
              <w:t>-</w:t>
            </w:r>
          </w:p>
        </w:tc>
        <w:tc>
          <w:tcPr>
            <w:tcW w:type="dxa" w:w="376"/>
          </w:tcPr>
          <w:p>
            <w:r>
              <w:t>85</w:t>
            </w:r>
          </w:p>
        </w:tc>
        <w:tc>
          <w:tcPr>
            <w:tcW w:type="dxa" w:w="376"/>
          </w:tcPr>
          <w:p>
            <w:r>
              <w:t>3:50</w:t>
            </w:r>
          </w:p>
        </w:tc>
        <w:tc>
          <w:tcPr>
            <w:tcW w:type="dxa" w:w="376"/>
          </w:tcPr>
          <w:p>
            <w:r>
              <w:t>-</w:t>
            </w:r>
          </w:p>
        </w:tc>
        <w:tc>
          <w:tcPr>
            <w:tcW w:type="dxa" w:w="376"/>
          </w:tcPr>
          <w:p>
            <w:r>
              <w:t>85</w:t>
            </w:r>
          </w:p>
        </w:tc>
        <w:tc>
          <w:tcPr>
            <w:tcW w:type="dxa" w:w="376"/>
          </w:tcPr>
          <w:p>
            <w:r>
              <w:t>88.0</w:t>
            </w:r>
          </w:p>
        </w:tc>
        <w:tc>
          <w:tcPr>
            <w:tcW w:type="dxa" w:w="376"/>
          </w:tcPr>
          <w:p>
            <w:r>
              <w:t>良好</w:t>
            </w:r>
          </w:p>
        </w:tc>
      </w:tr>
      <w:tr>
        <w:tc>
          <w:tcPr>
            <w:tcW w:type="dxa" w:w="376"/>
          </w:tcPr>
          <w:p>
            <w:r>
              <w:t>34</w:t>
            </w:r>
          </w:p>
        </w:tc>
        <w:tc>
          <w:tcPr>
            <w:tcW w:type="dxa" w:w="376"/>
          </w:tcPr>
          <w:p>
            <w:r>
              <w:t>王丽</w:t>
            </w:r>
          </w:p>
        </w:tc>
        <w:tc>
          <w:tcPr>
            <w:tcW w:type="dxa" w:w="376"/>
          </w:tcPr>
          <w:p>
            <w:r>
              <w:t>女</w:t>
            </w:r>
          </w:p>
        </w:tc>
        <w:tc>
          <w:tcPr>
            <w:tcW w:type="dxa" w:w="376"/>
          </w:tcPr>
          <w:p>
            <w:r>
              <w:t>1.55</w:t>
            </w:r>
          </w:p>
        </w:tc>
        <w:tc>
          <w:tcPr>
            <w:tcW w:type="dxa" w:w="376"/>
          </w:tcPr>
          <w:p>
            <w:r>
              <w:t>46</w:t>
            </w:r>
          </w:p>
        </w:tc>
        <w:tc>
          <w:tcPr>
            <w:tcW w:type="dxa" w:w="376"/>
          </w:tcPr>
          <w:p>
            <w:r>
              <w:t>19.3</w:t>
            </w:r>
          </w:p>
        </w:tc>
        <w:tc>
          <w:tcPr>
            <w:tcW w:type="dxa" w:w="376"/>
          </w:tcPr>
          <w:p>
            <w:r>
              <w:t>100</w:t>
            </w:r>
          </w:p>
        </w:tc>
        <w:tc>
          <w:tcPr>
            <w:tcW w:type="dxa" w:w="376"/>
          </w:tcPr>
          <w:p>
            <w:r>
              <w:t>2900</w:t>
            </w:r>
          </w:p>
        </w:tc>
        <w:tc>
          <w:tcPr>
            <w:tcW w:type="dxa" w:w="376"/>
          </w:tcPr>
          <w:p>
            <w:r>
              <w:t>85</w:t>
            </w:r>
          </w:p>
        </w:tc>
        <w:tc>
          <w:tcPr>
            <w:tcW w:type="dxa" w:w="376"/>
          </w:tcPr>
          <w:p>
            <w:r>
              <w:t>8.6</w:t>
            </w:r>
          </w:p>
        </w:tc>
        <w:tc>
          <w:tcPr>
            <w:tcW w:type="dxa" w:w="376"/>
          </w:tcPr>
          <w:p>
            <w:r>
              <w:t>80</w:t>
            </w:r>
          </w:p>
        </w:tc>
        <w:tc>
          <w:tcPr>
            <w:tcW w:type="dxa" w:w="376"/>
          </w:tcPr>
          <w:p>
            <w:r>
              <w:t>18.0</w:t>
            </w:r>
          </w:p>
        </w:tc>
        <w:tc>
          <w:tcPr>
            <w:tcW w:type="dxa" w:w="376"/>
          </w:tcPr>
          <w:p>
            <w:r>
              <w:t>85</w:t>
            </w:r>
          </w:p>
        </w:tc>
        <w:tc>
          <w:tcPr>
            <w:tcW w:type="dxa" w:w="376"/>
          </w:tcPr>
          <w:p>
            <w:r>
              <w:t>185</w:t>
            </w:r>
          </w:p>
        </w:tc>
        <w:tc>
          <w:tcPr>
            <w:tcW w:type="dxa" w:w="376"/>
          </w:tcPr>
          <w:p>
            <w:r>
              <w:t>85</w:t>
            </w:r>
          </w:p>
        </w:tc>
        <w:tc>
          <w:tcPr>
            <w:tcW w:type="dxa" w:w="376"/>
          </w:tcPr>
          <w:p>
            <w:r>
              <w:t>-</w:t>
            </w:r>
          </w:p>
        </w:tc>
        <w:tc>
          <w:tcPr>
            <w:tcW w:type="dxa" w:w="376"/>
          </w:tcPr>
          <w:p>
            <w:r>
              <w:t>45</w:t>
            </w:r>
          </w:p>
        </w:tc>
        <w:tc>
          <w:tcPr>
            <w:tcW w:type="dxa" w:w="376"/>
          </w:tcPr>
          <w:p>
            <w:r>
              <w:t>80</w:t>
            </w:r>
          </w:p>
        </w:tc>
        <w:tc>
          <w:tcPr>
            <w:tcW w:type="dxa" w:w="376"/>
          </w:tcPr>
          <w:p>
            <w:r>
              <w:t>-</w:t>
            </w:r>
          </w:p>
        </w:tc>
        <w:tc>
          <w:tcPr>
            <w:tcW w:type="dxa" w:w="376"/>
          </w:tcPr>
          <w:p>
            <w:r>
              <w:t>3:48</w:t>
            </w:r>
          </w:p>
        </w:tc>
        <w:tc>
          <w:tcPr>
            <w:tcW w:type="dxa" w:w="376"/>
          </w:tcPr>
          <w:p>
            <w:r>
              <w:t>80</w:t>
            </w:r>
          </w:p>
        </w:tc>
        <w:tc>
          <w:tcPr>
            <w:tcW w:type="dxa" w:w="376"/>
          </w:tcPr>
          <w:p>
            <w:r>
              <w:t>84.0</w:t>
            </w:r>
          </w:p>
        </w:tc>
        <w:tc>
          <w:tcPr>
            <w:tcW w:type="dxa" w:w="376"/>
          </w:tcPr>
          <w:p>
            <w:r>
              <w:t>良好</w:t>
            </w:r>
          </w:p>
        </w:tc>
      </w:tr>
      <w:tr>
        <w:tc>
          <w:tcPr>
            <w:tcW w:type="dxa" w:w="376"/>
          </w:tcPr>
          <w:p>
            <w:r>
              <w:t>35</w:t>
            </w:r>
          </w:p>
        </w:tc>
        <w:tc>
          <w:tcPr>
            <w:tcW w:type="dxa" w:w="376"/>
          </w:tcPr>
          <w:p>
            <w:r>
              <w:t>孙强</w:t>
            </w:r>
          </w:p>
        </w:tc>
        <w:tc>
          <w:tcPr>
            <w:tcW w:type="dxa" w:w="376"/>
          </w:tcPr>
          <w:p>
            <w:r>
              <w:t>男</w:t>
            </w:r>
          </w:p>
        </w:tc>
        <w:tc>
          <w:tcPr>
            <w:tcW w:type="dxa" w:w="376"/>
          </w:tcPr>
          <w:p>
            <w:r>
              <w:t>1.68</w:t>
            </w:r>
          </w:p>
        </w:tc>
        <w:tc>
          <w:tcPr>
            <w:tcW w:type="dxa" w:w="376"/>
          </w:tcPr>
          <w:p>
            <w:r>
              <w:t>65</w:t>
            </w:r>
          </w:p>
        </w:tc>
        <w:tc>
          <w:tcPr>
            <w:tcW w:type="dxa" w:w="376"/>
          </w:tcPr>
          <w:p>
            <w:r>
              <w:t>23.1</w:t>
            </w:r>
          </w:p>
        </w:tc>
        <w:tc>
          <w:tcPr>
            <w:tcW w:type="dxa" w:w="376"/>
          </w:tcPr>
          <w:p>
            <w:r>
              <w:t>100</w:t>
            </w:r>
          </w:p>
        </w:tc>
        <w:tc>
          <w:tcPr>
            <w:tcW w:type="dxa" w:w="376"/>
          </w:tcPr>
          <w:p>
            <w:r>
              <w:t>3600</w:t>
            </w:r>
          </w:p>
        </w:tc>
        <w:tc>
          <w:tcPr>
            <w:tcW w:type="dxa" w:w="376"/>
          </w:tcPr>
          <w:p>
            <w:r>
              <w:t>78</w:t>
            </w:r>
          </w:p>
        </w:tc>
        <w:tc>
          <w:tcPr>
            <w:tcW w:type="dxa" w:w="376"/>
          </w:tcPr>
          <w:p>
            <w:r>
              <w:t>8.2</w:t>
            </w:r>
          </w:p>
        </w:tc>
        <w:tc>
          <w:tcPr>
            <w:tcW w:type="dxa" w:w="376"/>
          </w:tcPr>
          <w:p>
            <w:r>
              <w:t>72</w:t>
            </w:r>
          </w:p>
        </w:tc>
        <w:tc>
          <w:tcPr>
            <w:tcW w:type="dxa" w:w="376"/>
          </w:tcPr>
          <w:p>
            <w:r>
              <w:t>9.5</w:t>
            </w:r>
          </w:p>
        </w:tc>
        <w:tc>
          <w:tcPr>
            <w:tcW w:type="dxa" w:w="376"/>
          </w:tcPr>
          <w:p>
            <w:r>
              <w:t>72</w:t>
            </w:r>
          </w:p>
        </w:tc>
        <w:tc>
          <w:tcPr>
            <w:tcW w:type="dxa" w:w="376"/>
          </w:tcPr>
          <w:p>
            <w:r>
              <w:t>220</w:t>
            </w:r>
          </w:p>
        </w:tc>
        <w:tc>
          <w:tcPr>
            <w:tcW w:type="dxa" w:w="376"/>
          </w:tcPr>
          <w:p>
            <w:r>
              <w:t>70</w:t>
            </w:r>
          </w:p>
        </w:tc>
        <w:tc>
          <w:tcPr>
            <w:tcW w:type="dxa" w:w="376"/>
          </w:tcPr>
          <w:p>
            <w:r>
              <w:t>10</w:t>
            </w:r>
          </w:p>
        </w:tc>
        <w:tc>
          <w:tcPr>
            <w:tcW w:type="dxa" w:w="376"/>
          </w:tcPr>
          <w:p>
            <w:r>
              <w:t>-</w:t>
            </w:r>
          </w:p>
        </w:tc>
        <w:tc>
          <w:tcPr>
            <w:tcW w:type="dxa" w:w="376"/>
          </w:tcPr>
          <w:p>
            <w:r>
              <w:t>72</w:t>
            </w:r>
          </w:p>
        </w:tc>
        <w:tc>
          <w:tcPr>
            <w:tcW w:type="dxa" w:w="376"/>
          </w:tcPr>
          <w:p>
            <w:r>
              <w:t>4:15</w:t>
            </w:r>
          </w:p>
        </w:tc>
        <w:tc>
          <w:tcPr>
            <w:tcW w:type="dxa" w:w="376"/>
          </w:tcPr>
          <w:p>
            <w:r>
              <w:t>-</w:t>
            </w:r>
          </w:p>
        </w:tc>
        <w:tc>
          <w:tcPr>
            <w:tcW w:type="dxa" w:w="376"/>
          </w:tcPr>
          <w:p>
            <w:r>
              <w:t>72</w:t>
            </w:r>
          </w:p>
        </w:tc>
        <w:tc>
          <w:tcPr>
            <w:tcW w:type="dxa" w:w="376"/>
          </w:tcPr>
          <w:p>
            <w:r>
              <w:t>74.4</w:t>
            </w:r>
          </w:p>
        </w:tc>
        <w:tc>
          <w:tcPr>
            <w:tcW w:type="dxa" w:w="376"/>
          </w:tcPr>
          <w:p>
            <w:r>
              <w:t>及格</w:t>
            </w:r>
          </w:p>
        </w:tc>
      </w:tr>
      <w:tr>
        <w:tc>
          <w:tcPr>
            <w:tcW w:type="dxa" w:w="376"/>
          </w:tcPr>
          <w:p>
            <w:r>
              <w:t>36</w:t>
            </w:r>
          </w:p>
        </w:tc>
        <w:tc>
          <w:tcPr>
            <w:tcW w:type="dxa" w:w="376"/>
          </w:tcPr>
          <w:p>
            <w:r>
              <w:t>赵敏</w:t>
            </w:r>
          </w:p>
        </w:tc>
        <w:tc>
          <w:tcPr>
            <w:tcW w:type="dxa" w:w="376"/>
          </w:tcPr>
          <w:p>
            <w:r>
              <w:t>女</w:t>
            </w:r>
          </w:p>
        </w:tc>
        <w:tc>
          <w:tcPr>
            <w:tcW w:type="dxa" w:w="376"/>
          </w:tcPr>
          <w:p>
            <w:r>
              <w:t>1.56</w:t>
            </w:r>
          </w:p>
        </w:tc>
        <w:tc>
          <w:tcPr>
            <w:tcW w:type="dxa" w:w="376"/>
          </w:tcPr>
          <w:p>
            <w:r>
              <w:t>52</w:t>
            </w:r>
          </w:p>
        </w:tc>
        <w:tc>
          <w:tcPr>
            <w:tcW w:type="dxa" w:w="376"/>
          </w:tcPr>
          <w:p>
            <w:r>
              <w:t>21.5</w:t>
            </w:r>
          </w:p>
        </w:tc>
        <w:tc>
          <w:tcPr>
            <w:tcW w:type="dxa" w:w="376"/>
          </w:tcPr>
          <w:p>
            <w:r>
              <w:t>100</w:t>
            </w:r>
          </w:p>
        </w:tc>
        <w:tc>
          <w:tcPr>
            <w:tcW w:type="dxa" w:w="376"/>
          </w:tcPr>
          <w:p>
            <w:r>
              <w:t>2600</w:t>
            </w:r>
          </w:p>
        </w:tc>
        <w:tc>
          <w:tcPr>
            <w:tcW w:type="dxa" w:w="376"/>
          </w:tcPr>
          <w:p>
            <w:r>
              <w:t>78</w:t>
            </w:r>
          </w:p>
        </w:tc>
        <w:tc>
          <w:tcPr>
            <w:tcW w:type="dxa" w:w="376"/>
          </w:tcPr>
          <w:p>
            <w:r>
              <w:t>9.3</w:t>
            </w:r>
          </w:p>
        </w:tc>
        <w:tc>
          <w:tcPr>
            <w:tcW w:type="dxa" w:w="376"/>
          </w:tcPr>
          <w:p>
            <w:r>
              <w:t>74</w:t>
            </w:r>
          </w:p>
        </w:tc>
        <w:tc>
          <w:tcPr>
            <w:tcW w:type="dxa" w:w="376"/>
          </w:tcPr>
          <w:p>
            <w:r>
              <w:t>12.0</w:t>
            </w:r>
          </w:p>
        </w:tc>
        <w:tc>
          <w:tcPr>
            <w:tcW w:type="dxa" w:w="376"/>
          </w:tcPr>
          <w:p>
            <w:r>
              <w:t>74</w:t>
            </w:r>
          </w:p>
        </w:tc>
        <w:tc>
          <w:tcPr>
            <w:tcW w:type="dxa" w:w="376"/>
          </w:tcPr>
          <w:p>
            <w:r>
              <w:t>168</w:t>
            </w:r>
          </w:p>
        </w:tc>
        <w:tc>
          <w:tcPr>
            <w:tcW w:type="dxa" w:w="376"/>
          </w:tcPr>
          <w:p>
            <w:r>
              <w:t>72</w:t>
            </w:r>
          </w:p>
        </w:tc>
        <w:tc>
          <w:tcPr>
            <w:tcW w:type="dxa" w:w="376"/>
          </w:tcPr>
          <w:p>
            <w:r>
              <w:t>-</w:t>
            </w:r>
          </w:p>
        </w:tc>
        <w:tc>
          <w:tcPr>
            <w:tcW w:type="dxa" w:w="376"/>
          </w:tcPr>
          <w:p>
            <w:r>
              <w:t>39</w:t>
            </w:r>
          </w:p>
        </w:tc>
        <w:tc>
          <w:tcPr>
            <w:tcW w:type="dxa" w:w="376"/>
          </w:tcPr>
          <w:p>
            <w:r>
              <w:t>74</w:t>
            </w:r>
          </w:p>
        </w:tc>
        <w:tc>
          <w:tcPr>
            <w:tcW w:type="dxa" w:w="376"/>
          </w:tcPr>
          <w:p>
            <w:r>
              <w:t>-</w:t>
            </w:r>
          </w:p>
        </w:tc>
        <w:tc>
          <w:tcPr>
            <w:tcW w:type="dxa" w:w="376"/>
          </w:tcPr>
          <w:p>
            <w:r>
              <w:t>4:10</w:t>
            </w:r>
          </w:p>
        </w:tc>
        <w:tc>
          <w:tcPr>
            <w:tcW w:type="dxa" w:w="376"/>
          </w:tcPr>
          <w:p>
            <w:r>
              <w:t>74</w:t>
            </w:r>
          </w:p>
        </w:tc>
        <w:tc>
          <w:tcPr>
            <w:tcW w:type="dxa" w:w="376"/>
          </w:tcPr>
          <w:p>
            <w:r>
              <w:t>77.6</w:t>
            </w:r>
          </w:p>
        </w:tc>
        <w:tc>
          <w:tcPr>
            <w:tcW w:type="dxa" w:w="376"/>
          </w:tcPr>
          <w:p>
            <w:r>
              <w:t>及格</w:t>
            </w:r>
          </w:p>
        </w:tc>
      </w:tr>
      <w:tr>
        <w:tc>
          <w:tcPr>
            <w:tcW w:type="dxa" w:w="376"/>
          </w:tcPr>
          <w:p>
            <w:r>
              <w:t>37</w:t>
            </w:r>
          </w:p>
        </w:tc>
        <w:tc>
          <w:tcPr>
            <w:tcW w:type="dxa" w:w="376"/>
          </w:tcPr>
          <w:p>
            <w:r>
              <w:t>周宇</w:t>
            </w:r>
          </w:p>
        </w:tc>
        <w:tc>
          <w:tcPr>
            <w:tcW w:type="dxa" w:w="376"/>
          </w:tcPr>
          <w:p>
            <w:r>
              <w:t>男</w:t>
            </w:r>
          </w:p>
        </w:tc>
        <w:tc>
          <w:tcPr>
            <w:tcW w:type="dxa" w:w="376"/>
          </w:tcPr>
          <w:p>
            <w:r>
              <w:t>1.73</w:t>
            </w:r>
          </w:p>
        </w:tc>
        <w:tc>
          <w:tcPr>
            <w:tcW w:type="dxa" w:w="376"/>
          </w:tcPr>
          <w:p>
            <w:r>
              <w:t>75</w:t>
            </w:r>
          </w:p>
        </w:tc>
        <w:tc>
          <w:tcPr>
            <w:tcW w:type="dxa" w:w="376"/>
          </w:tcPr>
          <w:p>
            <w:r>
              <w:t>25.0</w:t>
            </w:r>
          </w:p>
        </w:tc>
        <w:tc>
          <w:tcPr>
            <w:tcW w:type="dxa" w:w="376"/>
          </w:tcPr>
          <w:p>
            <w:r>
              <w:t>60</w:t>
            </w:r>
          </w:p>
        </w:tc>
        <w:tc>
          <w:tcPr>
            <w:tcW w:type="dxa" w:w="376"/>
          </w:tcPr>
          <w:p>
            <w:r>
              <w:t>3300</w:t>
            </w:r>
          </w:p>
        </w:tc>
        <w:tc>
          <w:tcPr>
            <w:tcW w:type="dxa" w:w="376"/>
          </w:tcPr>
          <w:p>
            <w:r>
              <w:t>72</w:t>
            </w:r>
          </w:p>
        </w:tc>
        <w:tc>
          <w:tcPr>
            <w:tcW w:type="dxa" w:w="376"/>
          </w:tcPr>
          <w:p>
            <w:r>
              <w:t>8.7</w:t>
            </w:r>
          </w:p>
        </w:tc>
        <w:tc>
          <w:tcPr>
            <w:tcW w:type="dxa" w:w="376"/>
          </w:tcPr>
          <w:p>
            <w:r>
              <w:t>68</w:t>
            </w:r>
          </w:p>
        </w:tc>
        <w:tc>
          <w:tcPr>
            <w:tcW w:type="dxa" w:w="376"/>
          </w:tcPr>
          <w:p>
            <w:r>
              <w:t>7.0</w:t>
            </w:r>
          </w:p>
        </w:tc>
        <w:tc>
          <w:tcPr>
            <w:tcW w:type="dxa" w:w="376"/>
          </w:tcPr>
          <w:p>
            <w:r>
              <w:t>68</w:t>
            </w:r>
          </w:p>
        </w:tc>
        <w:tc>
          <w:tcPr>
            <w:tcW w:type="dxa" w:w="376"/>
          </w:tcPr>
          <w:p>
            <w:r>
              <w:t>200</w:t>
            </w:r>
          </w:p>
        </w:tc>
        <w:tc>
          <w:tcPr>
            <w:tcW w:type="dxa" w:w="376"/>
          </w:tcPr>
          <w:p>
            <w:r>
              <w:t>60</w:t>
            </w:r>
          </w:p>
        </w:tc>
        <w:tc>
          <w:tcPr>
            <w:tcW w:type="dxa" w:w="376"/>
          </w:tcPr>
          <w:p>
            <w:r>
              <w:t>7</w:t>
            </w:r>
          </w:p>
        </w:tc>
        <w:tc>
          <w:tcPr>
            <w:tcW w:type="dxa" w:w="376"/>
          </w:tcPr>
          <w:p>
            <w:r>
              <w:t>-</w:t>
            </w:r>
          </w:p>
        </w:tc>
        <w:tc>
          <w:tcPr>
            <w:tcW w:type="dxa" w:w="376"/>
          </w:tcPr>
          <w:p>
            <w:r>
              <w:t>60</w:t>
            </w:r>
          </w:p>
        </w:tc>
        <w:tc>
          <w:tcPr>
            <w:tcW w:type="dxa" w:w="376"/>
          </w:tcPr>
          <w:p>
            <w:r>
              <w:t>4:35</w:t>
            </w:r>
          </w:p>
        </w:tc>
        <w:tc>
          <w:tcPr>
            <w:tcW w:type="dxa" w:w="376"/>
          </w:tcPr>
          <w:p>
            <w:r>
              <w:t>-</w:t>
            </w:r>
          </w:p>
        </w:tc>
        <w:tc>
          <w:tcPr>
            <w:tcW w:type="dxa" w:w="376"/>
          </w:tcPr>
          <w:p>
            <w:r>
              <w:t>64</w:t>
            </w:r>
          </w:p>
        </w:tc>
        <w:tc>
          <w:tcPr>
            <w:tcW w:type="dxa" w:w="376"/>
          </w:tcPr>
          <w:p>
            <w:r>
              <w:t>62.8</w:t>
            </w:r>
          </w:p>
        </w:tc>
        <w:tc>
          <w:tcPr>
            <w:tcW w:type="dxa" w:w="376"/>
          </w:tcPr>
          <w:p>
            <w:r>
              <w:t>及格</w:t>
            </w:r>
          </w:p>
        </w:tc>
      </w:tr>
      <w:tr>
        <w:tc>
          <w:tcPr>
            <w:tcW w:type="dxa" w:w="376"/>
          </w:tcPr>
          <w:p>
            <w:r>
              <w:t>38</w:t>
            </w:r>
          </w:p>
        </w:tc>
        <w:tc>
          <w:tcPr>
            <w:tcW w:type="dxa" w:w="376"/>
          </w:tcPr>
          <w:p>
            <w:r>
              <w:t>吴佳</w:t>
            </w:r>
          </w:p>
        </w:tc>
        <w:tc>
          <w:tcPr>
            <w:tcW w:type="dxa" w:w="376"/>
          </w:tcPr>
          <w:p>
            <w:r>
              <w:t>女</w:t>
            </w:r>
          </w:p>
        </w:tc>
        <w:tc>
          <w:tcPr>
            <w:tcW w:type="dxa" w:w="376"/>
          </w:tcPr>
          <w:p>
            <w:r>
              <w:t>1.63</w:t>
            </w:r>
          </w:p>
        </w:tc>
        <w:tc>
          <w:tcPr>
            <w:tcW w:type="dxa" w:w="376"/>
          </w:tcPr>
          <w:p>
            <w:r>
              <w:t>60</w:t>
            </w:r>
          </w:p>
        </w:tc>
        <w:tc>
          <w:tcPr>
            <w:tcW w:type="dxa" w:w="376"/>
          </w:tcPr>
          <w:p>
            <w:r>
              <w:t>22.6</w:t>
            </w:r>
          </w:p>
        </w:tc>
        <w:tc>
          <w:tcPr>
            <w:tcW w:type="dxa" w:w="376"/>
          </w:tcPr>
          <w:p>
            <w:r>
              <w:t>100</w:t>
            </w:r>
          </w:p>
        </w:tc>
        <w:tc>
          <w:tcPr>
            <w:tcW w:type="dxa" w:w="376"/>
          </w:tcPr>
          <w:p>
            <w:r>
              <w:t>2300</w:t>
            </w:r>
          </w:p>
        </w:tc>
        <w:tc>
          <w:tcPr>
            <w:tcW w:type="dxa" w:w="376"/>
          </w:tcPr>
          <w:p>
            <w:r>
              <w:t>74</w:t>
            </w:r>
          </w:p>
        </w:tc>
        <w:tc>
          <w:tcPr>
            <w:tcW w:type="dxa" w:w="376"/>
          </w:tcPr>
          <w:p>
            <w:r>
              <w:t>9.7</w:t>
            </w:r>
          </w:p>
        </w:tc>
        <w:tc>
          <w:tcPr>
            <w:tcW w:type="dxa" w:w="376"/>
          </w:tcPr>
          <w:p>
            <w:r>
              <w:t>66</w:t>
            </w:r>
          </w:p>
        </w:tc>
        <w:tc>
          <w:tcPr>
            <w:tcW w:type="dxa" w:w="376"/>
          </w:tcPr>
          <w:p>
            <w:r>
              <w:t>10.0</w:t>
            </w:r>
          </w:p>
        </w:tc>
        <w:tc>
          <w:tcPr>
            <w:tcW w:type="dxa" w:w="376"/>
          </w:tcPr>
          <w:p>
            <w:r>
              <w:t>70</w:t>
            </w:r>
          </w:p>
        </w:tc>
        <w:tc>
          <w:tcPr>
            <w:tcW w:type="dxa" w:w="376"/>
          </w:tcPr>
          <w:p>
            <w:r>
              <w:t>155</w:t>
            </w:r>
          </w:p>
        </w:tc>
        <w:tc>
          <w:tcPr>
            <w:tcW w:type="dxa" w:w="376"/>
          </w:tcPr>
          <w:p>
            <w:r>
              <w:t>66</w:t>
            </w:r>
          </w:p>
        </w:tc>
        <w:tc>
          <w:tcPr>
            <w:tcW w:type="dxa" w:w="376"/>
          </w:tcPr>
          <w:p>
            <w:r>
              <w:t>-</w:t>
            </w:r>
          </w:p>
        </w:tc>
        <w:tc>
          <w:tcPr>
            <w:tcW w:type="dxa" w:w="376"/>
          </w:tcPr>
          <w:p>
            <w:r>
              <w:t>36</w:t>
            </w:r>
          </w:p>
        </w:tc>
        <w:tc>
          <w:tcPr>
            <w:tcW w:type="dxa" w:w="376"/>
          </w:tcPr>
          <w:p>
            <w:r>
              <w:t>74</w:t>
            </w:r>
          </w:p>
        </w:tc>
        <w:tc>
          <w:tcPr>
            <w:tcW w:type="dxa" w:w="376"/>
          </w:tcPr>
          <w:p>
            <w:r>
              <w:t>-</w:t>
            </w:r>
          </w:p>
        </w:tc>
        <w:tc>
          <w:tcPr>
            <w:tcW w:type="dxa" w:w="376"/>
          </w:tcPr>
          <w:p>
            <w:r>
              <w:t>4:25</w:t>
            </w:r>
          </w:p>
        </w:tc>
        <w:tc>
          <w:tcPr>
            <w:tcW w:type="dxa" w:w="376"/>
          </w:tcPr>
          <w:p>
            <w:r>
              <w:t>66</w:t>
            </w:r>
          </w:p>
        </w:tc>
        <w:tc>
          <w:tcPr>
            <w:tcW w:type="dxa" w:w="376"/>
          </w:tcPr>
          <w:p>
            <w:r>
              <w:t>74.0</w:t>
            </w:r>
          </w:p>
        </w:tc>
        <w:tc>
          <w:tcPr>
            <w:tcW w:type="dxa" w:w="376"/>
          </w:tcPr>
          <w:p>
            <w:r>
              <w:t>及格</w:t>
            </w:r>
          </w:p>
        </w:tc>
      </w:tr>
      <w:tr>
        <w:tc>
          <w:tcPr>
            <w:tcW w:type="dxa" w:w="376"/>
          </w:tcPr>
          <w:p>
            <w:r>
              <w:t>39</w:t>
            </w:r>
          </w:p>
        </w:tc>
        <w:tc>
          <w:tcPr>
            <w:tcW w:type="dxa" w:w="376"/>
          </w:tcPr>
          <w:p>
            <w:r>
              <w:t>郑浩</w:t>
            </w:r>
          </w:p>
        </w:tc>
        <w:tc>
          <w:tcPr>
            <w:tcW w:type="dxa" w:w="376"/>
          </w:tcPr>
          <w:p>
            <w:r>
              <w:t>男</w:t>
            </w:r>
          </w:p>
        </w:tc>
        <w:tc>
          <w:tcPr>
            <w:tcW w:type="dxa" w:w="376"/>
          </w:tcPr>
          <w:p>
            <w:r>
              <w:t>1.60</w:t>
            </w:r>
          </w:p>
        </w:tc>
        <w:tc>
          <w:tcPr>
            <w:tcW w:type="dxa" w:w="376"/>
          </w:tcPr>
          <w:p>
            <w:r>
              <w:t>40</w:t>
            </w:r>
          </w:p>
        </w:tc>
        <w:tc>
          <w:tcPr>
            <w:tcW w:type="dxa" w:w="376"/>
          </w:tcPr>
          <w:p>
            <w:r>
              <w:t>15.6</w:t>
            </w:r>
          </w:p>
        </w:tc>
        <w:tc>
          <w:tcPr>
            <w:tcW w:type="dxa" w:w="376"/>
          </w:tcPr>
          <w:p>
            <w:r>
              <w:t>80</w:t>
            </w:r>
          </w:p>
        </w:tc>
        <w:tc>
          <w:tcPr>
            <w:tcW w:type="dxa" w:w="376"/>
          </w:tcPr>
          <w:p>
            <w:r>
              <w:t>2500</w:t>
            </w:r>
          </w:p>
        </w:tc>
        <w:tc>
          <w:tcPr>
            <w:tcW w:type="dxa" w:w="376"/>
          </w:tcPr>
          <w:p>
            <w:r>
              <w:t>50</w:t>
            </w:r>
          </w:p>
        </w:tc>
        <w:tc>
          <w:tcPr>
            <w:tcW w:type="dxa" w:w="376"/>
          </w:tcPr>
          <w:p>
            <w:r>
              <w:t>9.2</w:t>
            </w:r>
          </w:p>
        </w:tc>
        <w:tc>
          <w:tcPr>
            <w:tcW w:type="dxa" w:w="376"/>
          </w:tcPr>
          <w:p>
            <w:r>
              <w:t>62</w:t>
            </w:r>
          </w:p>
        </w:tc>
        <w:tc>
          <w:tcPr>
            <w:tcW w:type="dxa" w:w="376"/>
          </w:tcPr>
          <w:p>
            <w:r>
              <w:t>0.0</w:t>
            </w:r>
          </w:p>
        </w:tc>
        <w:tc>
          <w:tcPr>
            <w:tcW w:type="dxa" w:w="376"/>
          </w:tcPr>
          <w:p>
            <w:r>
              <w:t>50</w:t>
            </w:r>
          </w:p>
        </w:tc>
        <w:tc>
          <w:tcPr>
            <w:tcW w:type="dxa" w:w="376"/>
          </w:tcPr>
          <w:p>
            <w:r>
              <w:t>175</w:t>
            </w:r>
          </w:p>
        </w:tc>
        <w:tc>
          <w:tcPr>
            <w:tcW w:type="dxa" w:w="376"/>
          </w:tcPr>
          <w:p>
            <w:r>
              <w:t>50</w:t>
            </w:r>
          </w:p>
        </w:tc>
        <w:tc>
          <w:tcPr>
            <w:tcW w:type="dxa" w:w="376"/>
          </w:tcPr>
          <w:p>
            <w:r>
              <w:t>4</w:t>
            </w:r>
          </w:p>
        </w:tc>
        <w:tc>
          <w:tcPr>
            <w:tcW w:type="dxa" w:w="376"/>
          </w:tcPr>
          <w:p>
            <w:r>
              <w:t>-</w:t>
            </w:r>
          </w:p>
        </w:tc>
        <w:tc>
          <w:tcPr>
            <w:tcW w:type="dxa" w:w="376"/>
          </w:tcPr>
          <w:p>
            <w:r>
              <w:t>30</w:t>
            </w:r>
          </w:p>
        </w:tc>
        <w:tc>
          <w:tcPr>
            <w:tcW w:type="dxa" w:w="376"/>
          </w:tcPr>
          <w:p>
            <w:r>
              <w:t>5:20</w:t>
            </w:r>
          </w:p>
        </w:tc>
        <w:tc>
          <w:tcPr>
            <w:tcW w:type="dxa" w:w="376"/>
          </w:tcPr>
          <w:p>
            <w:r>
              <w:t>-</w:t>
            </w:r>
          </w:p>
        </w:tc>
        <w:tc>
          <w:tcPr>
            <w:tcW w:type="dxa" w:w="376"/>
          </w:tcPr>
          <w:p>
            <w:r>
              <w:t>40</w:t>
            </w:r>
          </w:p>
        </w:tc>
        <w:tc>
          <w:tcPr>
            <w:tcW w:type="dxa" w:w="376"/>
          </w:tcPr>
          <w:p>
            <w:r>
              <w:t>50.4</w:t>
            </w:r>
          </w:p>
        </w:tc>
        <w:tc>
          <w:tcPr>
            <w:tcW w:type="dxa" w:w="376"/>
          </w:tcPr>
          <w:p>
            <w:r>
              <w:t>不及格</w:t>
            </w:r>
          </w:p>
        </w:tc>
      </w:tr>
      <w:tr>
        <w:tc>
          <w:tcPr>
            <w:tcW w:type="dxa" w:w="376"/>
          </w:tcPr>
          <w:p>
            <w:r>
              <w:t>40</w:t>
            </w:r>
          </w:p>
        </w:tc>
        <w:tc>
          <w:tcPr>
            <w:tcW w:type="dxa" w:w="376"/>
          </w:tcPr>
          <w:p>
            <w:r>
              <w:t>李琳</w:t>
            </w:r>
          </w:p>
        </w:tc>
        <w:tc>
          <w:tcPr>
            <w:tcW w:type="dxa" w:w="376"/>
          </w:tcPr>
          <w:p>
            <w:r>
              <w:t>女</w:t>
            </w:r>
          </w:p>
        </w:tc>
        <w:tc>
          <w:tcPr>
            <w:tcW w:type="dxa" w:w="376"/>
          </w:tcPr>
          <w:p>
            <w:r>
              <w:t>1.61</w:t>
            </w:r>
          </w:p>
        </w:tc>
        <w:tc>
          <w:tcPr>
            <w:tcW w:type="dxa" w:w="376"/>
          </w:tcPr>
          <w:p>
            <w:r>
              <w:t>65</w:t>
            </w:r>
          </w:p>
        </w:tc>
        <w:tc>
          <w:tcPr>
            <w:tcW w:type="dxa" w:w="376"/>
          </w:tcPr>
          <w:p>
            <w:r>
              <w:t>25.0</w:t>
            </w:r>
          </w:p>
        </w:tc>
        <w:tc>
          <w:tcPr>
            <w:tcW w:type="dxa" w:w="376"/>
          </w:tcPr>
          <w:p>
            <w:r>
              <w:t>60</w:t>
            </w:r>
          </w:p>
        </w:tc>
        <w:tc>
          <w:tcPr>
            <w:tcW w:type="dxa" w:w="376"/>
          </w:tcPr>
          <w:p>
            <w:r>
              <w:t>1850</w:t>
            </w:r>
          </w:p>
        </w:tc>
        <w:tc>
          <w:tcPr>
            <w:tcW w:type="dxa" w:w="376"/>
          </w:tcPr>
          <w:p>
            <w:r>
              <w:t>62</w:t>
            </w:r>
          </w:p>
        </w:tc>
        <w:tc>
          <w:tcPr>
            <w:tcW w:type="dxa" w:w="376"/>
          </w:tcPr>
          <w:p>
            <w:r>
              <w:t>10.5</w:t>
            </w:r>
          </w:p>
        </w:tc>
        <w:tc>
          <w:tcPr>
            <w:tcW w:type="dxa" w:w="376"/>
          </w:tcPr>
          <w:p>
            <w:r>
              <w:t>60</w:t>
            </w:r>
          </w:p>
        </w:tc>
        <w:tc>
          <w:tcPr>
            <w:tcW w:type="dxa" w:w="376"/>
          </w:tcPr>
          <w:p>
            <w:r>
              <w:t>5.0</w:t>
            </w:r>
          </w:p>
        </w:tc>
        <w:tc>
          <w:tcPr>
            <w:tcW w:type="dxa" w:w="376"/>
          </w:tcPr>
          <w:p>
            <w:r>
              <w:t>64</w:t>
            </w:r>
          </w:p>
        </w:tc>
        <w:tc>
          <w:tcPr>
            <w:tcW w:type="dxa" w:w="376"/>
          </w:tcPr>
          <w:p>
            <w:r>
              <w:t>142</w:t>
            </w:r>
          </w:p>
        </w:tc>
        <w:tc>
          <w:tcPr>
            <w:tcW w:type="dxa" w:w="376"/>
          </w:tcPr>
          <w:p>
            <w:r>
              <w:t>50</w:t>
            </w:r>
          </w:p>
        </w:tc>
        <w:tc>
          <w:tcPr>
            <w:tcW w:type="dxa" w:w="376"/>
          </w:tcPr>
          <w:p>
            <w:r>
              <w:t>-</w:t>
            </w:r>
          </w:p>
        </w:tc>
        <w:tc>
          <w:tcPr>
            <w:tcW w:type="dxa" w:w="376"/>
          </w:tcPr>
          <w:p>
            <w:r>
              <w:t>26</w:t>
            </w:r>
          </w:p>
        </w:tc>
        <w:tc>
          <w:tcPr>
            <w:tcW w:type="dxa" w:w="376"/>
          </w:tcPr>
          <w:p>
            <w:r>
              <w:t>66</w:t>
            </w:r>
          </w:p>
        </w:tc>
        <w:tc>
          <w:tcPr>
            <w:tcW w:type="dxa" w:w="376"/>
          </w:tcPr>
          <w:p>
            <w:r>
              <w:t>-</w:t>
            </w:r>
          </w:p>
        </w:tc>
        <w:tc>
          <w:tcPr>
            <w:tcW w:type="dxa" w:w="376"/>
          </w:tcPr>
          <w:p>
            <w:r>
              <w:t>4:50</w:t>
            </w:r>
          </w:p>
        </w:tc>
        <w:tc>
          <w:tcPr>
            <w:tcW w:type="dxa" w:w="376"/>
          </w:tcPr>
          <w:p>
            <w:r>
              <w:t>60</w:t>
            </w:r>
          </w:p>
        </w:tc>
        <w:tc>
          <w:tcPr>
            <w:tcW w:type="dxa" w:w="376"/>
          </w:tcPr>
          <w:p>
            <w:r>
              <w:t>61.6</w:t>
            </w:r>
          </w:p>
        </w:tc>
        <w:tc>
          <w:tcPr>
            <w:tcW w:type="dxa" w:w="376"/>
          </w:tcPr>
          <w:p>
            <w:r>
              <w:t>及格</w:t>
            </w:r>
          </w:p>
        </w:tc>
      </w:tr>
    </w:tbl>
    <w:p>
      <w:r/>
      <w:r/>
    </w:p>
    <w:p>
      <w:r/>
      <w:r>
        <w:t>（注：文档部分内容可能由 AI 生成） 我已收到该班级的体育成绩数据，并进行了初步分析。以下是关键信息：</w:t>
      </w:r>
      <w:r/>
      <w:r/>
    </w:p>
    <w:p>
      <w:pPr>
        <w:pStyle w:val="Heading3"/>
      </w:pPr>
      <w:r>
        <w:t>班级成绩分析</w:t>
      </w:r>
      <w:r/>
      <w:r/>
    </w:p>
    <w:p>
      <w:pPr>
        <w:pStyle w:val="ListNumber"/>
        <w:spacing w:line="240" w:lineRule="auto"/>
        <w:ind w:left="720"/>
      </w:pPr>
      <w:r/>
      <w:r>
        <w:rPr>
          <w:b/>
        </w:rPr>
        <w:t>等级分布</w:t>
      </w:r>
      <w:r>
        <w:t>：</w:t>
      </w:r>
      <w:r/>
    </w:p>
    <w:p>
      <w:pPr>
        <w:pStyle w:val="ListNumber"/>
        <w:spacing w:line="240" w:lineRule="auto"/>
        <w:ind w:left="720"/>
      </w:pPr>
      <w:r/>
      <w:r>
        <w:t>'优秀'：10名学生</w:t>
      </w:r>
      <w:r/>
    </w:p>
    <w:p>
      <w:pPr>
        <w:pStyle w:val="ListNumber"/>
        <w:spacing w:line="240" w:lineRule="auto"/>
        <w:ind w:left="720"/>
      </w:pPr>
      <w:r/>
      <w:r>
        <w:t>'良好'：11名学生</w:t>
      </w:r>
      <w:r/>
    </w:p>
    <w:p>
      <w:pPr>
        <w:pStyle w:val="ListNumber"/>
        <w:spacing w:line="240" w:lineRule="auto"/>
        <w:ind w:left="720"/>
      </w:pPr>
      <w:r/>
      <w:r>
        <w:t>'及格'：12名学生</w:t>
      </w:r>
      <w:r/>
    </w:p>
    <w:p>
      <w:pPr>
        <w:pStyle w:val="ListNumber"/>
        <w:spacing w:line="240" w:lineRule="auto"/>
        <w:ind w:left="720"/>
      </w:pPr>
      <w:r/>
      <w:r/>
    </w:p>
    <w:p>
      <w:r/>
      <w:r>
        <w:t>'不及格'：7名学生</w:t>
      </w:r>
      <w:r/>
      <w:r/>
    </w:p>
    <w:p>
      <w:pPr>
        <w:pStyle w:val="ListNumber"/>
        <w:spacing w:line="240" w:lineRule="auto"/>
        <w:ind w:left="720"/>
      </w:pPr>
      <w:r/>
      <w:r/>
    </w:p>
    <w:p>
      <w:r/>
      <w:r>
        <w:rPr>
          <w:b/>
        </w:rPr>
        <w:t>BMI异常检测</w:t>
      </w:r>
      <w:r>
        <w:t>：</w:t>
      </w:r>
      <w:r/>
      <w:r/>
    </w:p>
    <w:p>
      <w:pPr>
        <w:pStyle w:val="ListNumber"/>
        <w:spacing w:line="240" w:lineRule="auto"/>
        <w:ind w:left="720"/>
      </w:pPr>
      <w:r/>
      <w:r>
        <w:t>正常BMI范围为18.5-24.9。</w:t>
      </w:r>
      <w:r/>
    </w:p>
    <w:p>
      <w:pPr>
        <w:pStyle w:val="ListNumber"/>
        <w:spacing w:line="240" w:lineRule="auto"/>
        <w:ind w:left="720"/>
      </w:pPr>
      <w:r/>
      <w:r/>
    </w:p>
    <w:p>
      <w:r/>
      <w:r>
        <w:t>超出此范围的学生有：马超（23.8）、黄勇（26.2）、朱丹（24.0）、陈明（29.3）、李雪（25.9）、郑伟（29.2）、杨颖（27.5）。</w:t>
      </w:r>
      <w:r/>
      <w:r/>
    </w:p>
    <w:p>
      <w:pPr>
        <w:pStyle w:val="ListNumber"/>
        <w:spacing w:line="240" w:lineRule="auto"/>
        <w:ind w:left="720"/>
      </w:pPr>
      <w:r/>
      <w:r/>
    </w:p>
    <w:p>
      <w:r/>
      <w:r>
        <w:rPr>
          <w:b/>
        </w:rPr>
        <w:t>异常BMI与成绩分析</w:t>
      </w:r>
      <w:r>
        <w:t>：在BMI异常的学生中，有4名学生总成绩为'不及格'。</w:t>
      </w:r>
      <w:r/>
      <w:r/>
      <w:r/>
    </w:p>
    <w:p>
      <w:pPr>
        <w:pStyle w:val="Heading3"/>
      </w:pPr>
      <w:r>
        <w:t>异常数据标记</w:t>
      </w:r>
      <w:r/>
    </w:p>
    <w:p>
      <w:r/>
      <w:r>
        <w:t>标记以下异常数据： - 郑伟的50米跑成绩(-1.0秒)似乎有录入错误。 - 一些BMI值偏高或偏低学生的个别项目得分较低，例如： - 黄勇、杨颖、郑伟在引体向上、长跑和立定跳远项目得分普遍较低。</w:t>
      </w:r>
      <w:r/>
    </w:p>
    <w:p>
      <w:pPr>
        <w:pStyle w:val="Heading3"/>
      </w:pPr>
      <w:r>
        <w:t>进一步建议</w:t>
      </w:r>
      <w:r/>
      <w:r/>
    </w:p>
    <w:p>
      <w:pPr>
        <w:pStyle w:val="ListBullet"/>
        <w:spacing w:line="240" w:lineRule="auto"/>
        <w:ind w:left="720"/>
      </w:pPr>
      <w:r/>
      <w:r>
        <w:t>针对BMI异常且成绩为'不及格'的学生，有必要制定个性化的体能训练计划，以帮助其改善体能素质。</w:t>
      </w:r>
      <w:r/>
    </w:p>
    <w:p>
      <w:pPr>
        <w:pStyle w:val="ListBullet"/>
        <w:spacing w:line="240" w:lineRule="auto"/>
        <w:ind w:left="720"/>
      </w:pPr>
      <w:r/>
      <w:r>
        <w:t>针对录入错误数据，需要二次核查，确保数据准确性。</w:t>
      </w:r>
      <w:r/>
      <w:r/>
    </w:p>
    <w:p>
      <w:pPr>
        <w:pStyle w:val="Heading3"/>
      </w:pPr>
      <w:r>
        <w:t>家长沟通摘要</w:t>
      </w:r>
      <w:r/>
    </w:p>
    <w:p>
      <w:r/>
      <w:r>
        <w:t>家长们，您好！我们对班级体育成绩进行了分析，发现本届学生整体表现良好，但部分学生在BMI和个别项目中存在异常。我们将会与相关学生进行个性化指导，请家长配合关注，并鼓励学生积极参与体育锻炼。</w:t>
      </w:r>
      <w:r/>
    </w:p>
    <w:p>
      <w:r/>
      <w:r>
        <w:t>如您有任何疑问或需要进一步的信息，请随时与我们联系。</w:t>
      </w:r>
      <w:r/>
    </w:p>
    <w:p>
      <w:r/>
      <w:r>
        <w:t>如果需要更详细的可视化报表或任何进一步的统计分析，请告知我!根据您提供的初步分析信息，我建议我们接下来进行更为详细的分析及制定具体的干预和训练方案，帮助学生提升体能和成绩，具体步骤如下：</w:t>
      </w:r>
      <w:r/>
    </w:p>
    <w:p>
      <w:pPr>
        <w:pStyle w:val="Heading3"/>
      </w:pPr>
      <w:r>
        <w:t>进一步分析和行动计划：</w:t>
      </w:r>
      <w:r/>
      <w:r/>
    </w:p>
    <w:p>
      <w:pPr>
        <w:pStyle w:val="ListNumber"/>
        <w:spacing w:line="240" w:lineRule="auto"/>
        <w:ind w:left="720"/>
      </w:pPr>
      <w:r/>
      <w:r/>
    </w:p>
    <w:p>
      <w:r/>
      <w:r>
        <w:rPr>
          <w:b/>
        </w:rPr>
        <w:t>详细数据分析</w:t>
      </w:r>
      <w:r>
        <w:t>：</w:t>
      </w:r>
      <w:r/>
      <w:r/>
    </w:p>
    <w:p>
      <w:pPr>
        <w:pStyle w:val="ListBullet"/>
        <w:spacing w:line="240" w:lineRule="auto"/>
        <w:ind w:left="1440"/>
      </w:pPr>
      <w:r/>
      <w:r>
        <w:t>进行更深层次的数据分析，包括不同性别、不同项目的单项成绩分析，找出普遍薄弱的项目。</w:t>
      </w:r>
      <w:r/>
    </w:p>
    <w:p>
      <w:pPr>
        <w:pStyle w:val="ListBullet"/>
        <w:spacing w:line="240" w:lineRule="auto"/>
        <w:ind w:left="1440"/>
      </w:pPr>
      <w:r/>
      <w:r>
        <w:t>识别班级内男生和女生的优势和弱项，以便制定更具针对性的方案。</w:t>
      </w:r>
      <w:r/>
      <w:r/>
      <w:r/>
    </w:p>
    <w:p>
      <w:pPr>
        <w:pStyle w:val="ListNumber"/>
        <w:spacing w:line="240" w:lineRule="auto"/>
        <w:ind w:left="720"/>
      </w:pPr>
      <w:r/>
      <w:r/>
    </w:p>
    <w:p>
      <w:r/>
      <w:r>
        <w:rPr>
          <w:b/>
        </w:rPr>
        <w:t>个性化训练方案</w:t>
      </w:r>
      <w:r>
        <w:t>：</w:t>
      </w:r>
      <w:r/>
      <w:r/>
    </w:p>
    <w:p>
      <w:pPr>
        <w:pStyle w:val="ListBullet"/>
        <w:spacing w:line="240" w:lineRule="auto"/>
        <w:ind w:left="1440"/>
      </w:pPr>
      <w:r/>
      <w:r>
        <w:t>针对每一位BMI异常以及成绩“不及格”的学生，制定个性化的训练计划，以逐步提升其体能素质。</w:t>
      </w:r>
      <w:r/>
    </w:p>
    <w:p>
      <w:pPr>
        <w:pStyle w:val="ListBullet"/>
        <w:spacing w:line="240" w:lineRule="auto"/>
        <w:ind w:left="1440"/>
      </w:pPr>
      <w:r/>
      <w:r>
        <w:t>设计科学合理的膳食计划，尤其是对于BMI偏高的学生，帮助他们控制体重。</w:t>
      </w:r>
      <w:r/>
      <w:r/>
      <w:r/>
    </w:p>
    <w:p>
      <w:pPr>
        <w:pStyle w:val="ListNumber"/>
        <w:spacing w:line="240" w:lineRule="auto"/>
        <w:ind w:left="720"/>
      </w:pPr>
      <w:r/>
      <w:r/>
    </w:p>
    <w:p>
      <w:r/>
      <w:r>
        <w:rPr>
          <w:b/>
        </w:rPr>
        <w:t>分层培训方案</w:t>
      </w:r>
      <w:r>
        <w:t>：</w:t>
      </w:r>
      <w:r/>
      <w:r/>
    </w:p>
    <w:p>
      <w:pPr>
        <w:pStyle w:val="ListBullet"/>
        <w:spacing w:line="240" w:lineRule="auto"/>
        <w:ind w:left="1440"/>
      </w:pPr>
      <w:r/>
      <w:r>
        <w:t>针对不同等级的学生群体，设计覆盖从基础到高阶的不同运动方案，以确保每位学生都能够得到适合自己的锻炼机会。</w:t>
      </w:r>
      <w:r/>
    </w:p>
    <w:p>
      <w:pPr>
        <w:pStyle w:val="ListBullet"/>
        <w:spacing w:line="240" w:lineRule="auto"/>
        <w:ind w:left="1440"/>
      </w:pPr>
      <w:r/>
      <w:r>
        <w:t>为男生和女生分别制定针对性的训练项目，确保没有性别偏见。</w:t>
      </w:r>
      <w:r/>
      <w:r/>
      <w:r/>
    </w:p>
    <w:p>
      <w:pPr>
        <w:pStyle w:val="ListNumber"/>
        <w:spacing w:line="240" w:lineRule="auto"/>
        <w:ind w:left="720"/>
      </w:pPr>
      <w:r/>
      <w:r/>
    </w:p>
    <w:p>
      <w:r/>
      <w:r>
        <w:rPr>
          <w:b/>
        </w:rPr>
        <w:t>可视化报告生成</w:t>
      </w:r>
      <w:r>
        <w:t>：</w:t>
      </w:r>
      <w:r/>
      <w:r/>
    </w:p>
    <w:p>
      <w:pPr>
        <w:pStyle w:val="ListBullet"/>
        <w:spacing w:line="240" w:lineRule="auto"/>
        <w:ind w:left="1440"/>
      </w:pPr>
      <w:r/>
      <w:r>
        <w:t>制作清晰易懂的可视化图表，以帮助家长和管理者更直观地了解学生表现和薄弱环节。</w:t>
      </w:r>
      <w:r/>
    </w:p>
    <w:p>
      <w:pPr>
        <w:pStyle w:val="ListBullet"/>
        <w:spacing w:line="240" w:lineRule="auto"/>
        <w:ind w:left="1440"/>
      </w:pPr>
      <w:r/>
      <w:r>
        <w:t>导出Excel和PDF格式的完整分析和训练计划报告，便于分享和存档。</w:t>
      </w:r>
      <w:r/>
      <w:r/>
      <w:r/>
    </w:p>
    <w:p>
      <w:pPr>
        <w:pStyle w:val="ListNumber"/>
        <w:spacing w:line="240" w:lineRule="auto"/>
        <w:ind w:left="720"/>
      </w:pPr>
      <w:r/>
      <w:r/>
    </w:p>
    <w:p>
      <w:r/>
      <w:r>
        <w:rPr>
          <w:b/>
        </w:rPr>
        <w:t>家长沟通摘要更新</w:t>
      </w:r>
      <w:r>
        <w:t>：</w:t>
      </w:r>
      <w:r/>
      <w:r/>
    </w:p>
    <w:p>
      <w:pPr>
        <w:pStyle w:val="ListBullet"/>
        <w:spacing w:line="240" w:lineRule="auto"/>
        <w:ind w:left="1440"/>
      </w:pPr>
      <w:r/>
      <w:r>
        <w:t>更新家长沟通摘要，以涵盖分析结果和后续的训练计划，突出强调学校和家长的合作重要性。</w:t>
      </w:r>
      <w:r/>
      <w:r/>
      <w:r/>
    </w:p>
    <w:p>
      <w:pPr>
        <w:pStyle w:val="ListNumber"/>
        <w:spacing w:line="240" w:lineRule="auto"/>
        <w:ind w:left="720"/>
      </w:pPr>
      <w:r/>
      <w:r/>
    </w:p>
    <w:p>
      <w:r/>
      <w:r>
        <w:rPr>
          <w:b/>
        </w:rPr>
        <w:t>最终方案采纳与执行建议</w:t>
      </w:r>
      <w:r>
        <w:t>：</w:t>
      </w:r>
      <w:r/>
      <w:r/>
    </w:p>
    <w:p>
      <w:pPr>
        <w:pStyle w:val="ListBullet"/>
        <w:spacing w:line="240" w:lineRule="auto"/>
        <w:ind w:left="1440"/>
      </w:pPr>
      <w:r/>
      <w:r>
        <w:t>为学校管理层提供干预计划和资源分配建议，以确保训练方案的有效实施。</w:t>
      </w:r>
      <w:r/>
    </w:p>
    <w:p>
      <w:pPr>
        <w:pStyle w:val="ListBullet"/>
        <w:spacing w:line="240" w:lineRule="auto"/>
        <w:ind w:left="1440"/>
      </w:pPr>
      <w:r/>
      <w:r>
        <w:t>建议学校安排定期评估和反馈机制，以便及时调整和优化训练计划。</w:t>
      </w:r>
      <w:r/>
      <w:r/>
      <w:r/>
      <w:r/>
    </w:p>
    <w:p>
      <w:pPr>
        <w:pStyle w:val="Heading3"/>
      </w:pPr>
      <w:r>
        <w:t>接下来的步骤</w:t>
      </w:r>
      <w:r/>
    </w:p>
    <w:p>
      <w:r/>
      <w:r>
        <w:t>如果需要，我可以根据这些分析结果继续生成详细的可视化报表和训练方案草案，同时为您提供可操作性的建议。</w:t>
      </w:r>
      <w:r/>
    </w:p>
    <w:p>
      <w:r/>
      <w:r>
        <w:t>请告知我们是否需要继续执行上述步骤，或者您还有其他具体的需求或方向需要我们关注的。感谢您提供的详细分析。接下来，我将为您生成一份更全面的报告，包括可视化图表和总结，以便更直观地展现数据分析结果。以下是我将要进行的步骤：</w:t>
      </w:r>
      <w:r/>
      <w:r/>
    </w:p>
    <w:p>
      <w:pPr>
        <w:pStyle w:val="ListNumber"/>
        <w:spacing w:line="240" w:lineRule="auto"/>
        <w:ind w:left="720"/>
      </w:pPr>
      <w:r/>
      <w:r>
        <w:rPr>
          <w:b/>
        </w:rPr>
        <w:t>生成可视化图表</w:t>
      </w:r>
      <w:r>
        <w:t>：</w:t>
      </w:r>
      <w:r/>
    </w:p>
    <w:p>
      <w:pPr>
        <w:pStyle w:val="ListNumber"/>
        <w:spacing w:line="240" w:lineRule="auto"/>
        <w:ind w:left="720"/>
      </w:pPr>
      <w:r/>
      <w:r>
        <w:rPr>
          <w:b/>
        </w:rPr>
        <w:t>雷达图</w:t>
      </w:r>
      <w:r>
        <w:t>：用于展示每个BMI异常学生的多个体育项目表现。 这将帮助识别他们的潜在优势和需要改善的领域。</w:t>
      </w:r>
      <w:r/>
    </w:p>
    <w:p>
      <w:pPr>
        <w:pStyle w:val="ListNumber"/>
        <w:spacing w:line="240" w:lineRule="auto"/>
        <w:ind w:left="720"/>
      </w:pPr>
      <w:r/>
      <w:r/>
    </w:p>
    <w:p>
      <w:r/>
      <w:r>
        <w:rPr>
          <w:b/>
        </w:rPr>
        <w:t>箱线图</w:t>
      </w:r>
      <w:r>
        <w:t>：用于展示整个班级在各个体育项目上的成绩分布，从而直观了解班级内存在的差异。</w:t>
      </w:r>
      <w:r/>
      <w:r/>
    </w:p>
    <w:p>
      <w:pPr>
        <w:pStyle w:val="ListNumber"/>
        <w:spacing w:line="240" w:lineRule="auto"/>
        <w:ind w:left="720"/>
      </w:pPr>
      <w:r/>
      <w:r/>
    </w:p>
    <w:p>
      <w:r/>
      <w:r>
        <w:rPr>
          <w:b/>
        </w:rPr>
        <w:t>详细分析总结</w:t>
      </w:r>
      <w:r>
        <w:t>：</w:t>
      </w:r>
      <w:r/>
      <w:r/>
    </w:p>
    <w:p>
      <w:pPr>
        <w:pStyle w:val="ListNumber"/>
        <w:spacing w:line="240" w:lineRule="auto"/>
        <w:ind w:left="720"/>
      </w:pPr>
      <w:r/>
      <w:r>
        <w:t>进一步观察BMI异常学生与体育成绩之间的关系，识别潜在的体能素质改善方向。</w:t>
      </w:r>
      <w:r/>
    </w:p>
    <w:p>
      <w:pPr>
        <w:pStyle w:val="ListNumber"/>
        <w:spacing w:line="240" w:lineRule="auto"/>
        <w:ind w:left="720"/>
      </w:pPr>
      <w:r/>
      <w:r/>
    </w:p>
    <w:p>
      <w:r/>
      <w:r>
        <w:t>对比整个班级的成绩，分析性别对体育成绩的潜在影响，确保没有性别偏见。</w:t>
      </w:r>
      <w:r/>
      <w:r/>
    </w:p>
    <w:p>
      <w:pPr>
        <w:pStyle w:val="ListNumber"/>
        <w:spacing w:line="240" w:lineRule="auto"/>
        <w:ind w:left="720"/>
      </w:pPr>
      <w:r/>
      <w:r/>
    </w:p>
    <w:p>
      <w:r/>
      <w:r>
        <w:rPr>
          <w:b/>
        </w:rPr>
        <w:t>家长沟通总结更新</w:t>
      </w:r>
      <w:r>
        <w:t>：</w:t>
      </w:r>
      <w:r/>
      <w:r/>
    </w:p>
    <w:p>
      <w:pPr>
        <w:pStyle w:val="ListNumber"/>
        <w:spacing w:line="240" w:lineRule="auto"/>
        <w:ind w:left="720"/>
      </w:pPr>
      <w:r/>
      <w:r>
        <w:t>将对各位学生的表现进行更详细的说明，加强家长对孩子健康和体能的关注。</w:t>
      </w:r>
      <w:r/>
    </w:p>
    <w:p>
      <w:pPr>
        <w:pStyle w:val="ListNumber"/>
        <w:spacing w:line="240" w:lineRule="auto"/>
        <w:ind w:left="720"/>
      </w:pPr>
      <w:r/>
      <w:r/>
    </w:p>
    <w:p>
      <w:r/>
      <w:r>
        <w:t>提供建议以促进家庭在体能发展方面的参与和合作。</w:t>
      </w:r>
      <w:r/>
      <w:r/>
    </w:p>
    <w:p>
      <w:pPr>
        <w:pStyle w:val="ListNumber"/>
        <w:spacing w:line="240" w:lineRule="auto"/>
        <w:ind w:left="720"/>
      </w:pPr>
      <w:r/>
      <w:r/>
    </w:p>
    <w:p>
      <w:r/>
      <w:r>
        <w:rPr>
          <w:b/>
        </w:rPr>
        <w:t>文件导出</w:t>
      </w:r>
      <w:r>
        <w:t>：</w:t>
      </w:r>
      <w:r/>
      <w:r/>
    </w:p>
    <w:p>
      <w:pPr>
        <w:pStyle w:val="ListNumber"/>
        <w:spacing w:line="240" w:lineRule="auto"/>
        <w:ind w:left="720"/>
      </w:pPr>
      <w:r/>
      <w:r>
        <w:t>提供结果的Excel或PDF报告格式，以便于学校管理者和家长查看和打印。</w:t>
      </w:r>
      <w:r/>
      <w:r/>
    </w:p>
    <w:p>
      <w:r/>
      <w:r>
        <w:t>请稍等片刻，我将开始准备这些材料。如有额外需求或指定，欢迎告诉我。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