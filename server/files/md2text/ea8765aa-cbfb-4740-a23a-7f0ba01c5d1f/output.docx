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《竹窗夜话》是一篇清新自然的小品文，它通过描写夜间好友相聚的场景，表现了作者对时光流逝、人生变幻的感慨，同时展现了文人之间的情趣与哲思。以下我们逐句进行解析，并提供古文释义和白话翻译：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第一段</w:t>
      </w:r>
      <w:r/>
    </w:p>
    <w:p>
      <w:r/>
      <w:r>
        <w:rPr>
          <w:b/>
        </w:rPr>
        <w:t>原文：</w:t>
        <w:br/>
      </w:r>
      <w:r>
        <w:t>竹影横窗，月色浸阶。余独坐幽斋，挑灯夜读。忽闻扣扉声，启而视之，乃故人子瞻携酒造访。</w:t>
      </w:r>
      <w:r/>
    </w:p>
    <w:p>
      <w:r/>
      <w:r>
        <w:rPr>
          <w:b/>
        </w:rPr>
        <w:t>解析：</w:t>
        <w:br/>
      </w:r>
      <w:r>
        <w:t xml:space="preserve">- </w:t>
      </w:r>
      <w:r>
        <w:rPr>
          <w:b/>
        </w:rPr>
        <w:t>竹影横窗</w:t>
      </w:r>
      <w:r>
        <w:t>：竹子的影子斜映在窗户上，</w:t>
      </w:r>
      <w:r>
        <w:rPr>
          <w:b/>
        </w:rPr>
        <w:t>“横”</w:t>
      </w:r>
      <w:r>
        <w:t>在这里有交错显现之意。</w:t>
        <w:br/>
      </w:r>
      <w:r>
        <w:t xml:space="preserve">- </w:t>
      </w:r>
      <w:r>
        <w:rPr>
          <w:b/>
        </w:rPr>
        <w:t>月色浸阶</w:t>
      </w:r>
      <w:r>
        <w:t>：月光洒满台阶，</w:t>
      </w:r>
      <w:r>
        <w:rPr>
          <w:b/>
        </w:rPr>
        <w:t>“浸”</w:t>
      </w:r>
      <w:r>
        <w:t>表示月光像水一样流淌、披洒。</w:t>
        <w:br/>
      </w:r>
      <w:r>
        <w:t xml:space="preserve">- </w:t>
      </w:r>
      <w:r>
        <w:rPr>
          <w:b/>
        </w:rPr>
        <w:t>幽斋</w:t>
      </w:r>
      <w:r>
        <w:t>：安静幽静的小书房，</w:t>
      </w:r>
      <w:r>
        <w:rPr>
          <w:b/>
        </w:rPr>
        <w:t>“幽”</w:t>
      </w:r>
      <w:r>
        <w:t>表示环境的恬静隐秘。</w:t>
        <w:br/>
      </w:r>
      <w:r>
        <w:t xml:space="preserve">- </w:t>
      </w:r>
      <w:r>
        <w:rPr>
          <w:b/>
        </w:rPr>
        <w:t>扣扉</w:t>
      </w:r>
      <w:r>
        <w:t>：敲门，</w:t>
      </w:r>
      <w:r>
        <w:rPr>
          <w:b/>
        </w:rPr>
        <w:t>“扉”</w:t>
      </w:r>
      <w:r>
        <w:t>指门。</w:t>
        <w:br/>
      </w:r>
      <w:r>
        <w:t xml:space="preserve">- </w:t>
      </w:r>
      <w:r>
        <w:rPr>
          <w:b/>
        </w:rPr>
        <w:t>子瞻</w:t>
      </w:r>
      <w:r>
        <w:t xml:space="preserve">：指作者的老朋友，苏轼字子瞻。 </w:t>
      </w:r>
      <w:r/>
    </w:p>
    <w:p>
      <w:r/>
      <w:r>
        <w:rPr>
          <w:b/>
        </w:rPr>
        <w:t>翻译：</w:t>
        <w:br/>
      </w:r>
      <w:r>
        <w:t>竹子的影子映在窗上，月光洒满了台阶。我独自坐在安静的书斋里挑亮灯芯，专注地读书。忽然听到有敲门声，打开门一看，原来是老朋友子瞻带着美酒来拜访。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第二段</w:t>
      </w:r>
      <w:r/>
    </w:p>
    <w:p>
      <w:r/>
      <w:r>
        <w:rPr>
          <w:b/>
        </w:rPr>
        <w:t>原文：</w:t>
        <w:br/>
      </w:r>
      <w:r>
        <w:t>"月色如斯，岂可独享？"子瞻笑执青铜爵，琥珀光倾泻如练。余遂移榻庭前，老槐筛月，满地琼瑶。</w:t>
      </w:r>
      <w:r/>
    </w:p>
    <w:p>
      <w:r/>
      <w:r>
        <w:rPr>
          <w:b/>
        </w:rPr>
        <w:t>解析：</w:t>
        <w:br/>
      </w:r>
      <w:r>
        <w:t xml:space="preserve">- </w:t>
      </w:r>
      <w:r>
        <w:rPr>
          <w:b/>
        </w:rPr>
        <w:t>月色如斯</w:t>
      </w:r>
      <w:r>
        <w:t>：如此美好的月色，</w:t>
      </w:r>
      <w:r>
        <w:rPr>
          <w:b/>
        </w:rPr>
        <w:t>“斯”</w:t>
      </w:r>
      <w:r>
        <w:t>指代当前情景。</w:t>
        <w:br/>
      </w:r>
      <w:r>
        <w:t xml:space="preserve">- </w:t>
      </w:r>
      <w:r>
        <w:rPr>
          <w:b/>
        </w:rPr>
        <w:t>青铜爵</w:t>
      </w:r>
      <w:r>
        <w:t>：古代用来盛酒的酒器。</w:t>
        <w:br/>
      </w:r>
      <w:r>
        <w:t xml:space="preserve">- </w:t>
      </w:r>
      <w:r>
        <w:rPr>
          <w:b/>
        </w:rPr>
        <w:t>琥珀光</w:t>
      </w:r>
      <w:r>
        <w:t>：形容酒液清亮如琥珀，</w:t>
      </w:r>
      <w:r>
        <w:rPr>
          <w:b/>
        </w:rPr>
        <w:t>“倾泻如练”</w:t>
      </w:r>
      <w:r>
        <w:t>形容酒倒下时像白练一样顺滑流畅。</w:t>
        <w:br/>
      </w:r>
      <w:r>
        <w:t xml:space="preserve">- </w:t>
      </w:r>
      <w:r>
        <w:rPr>
          <w:b/>
        </w:rPr>
        <w:t>移榻庭前</w:t>
      </w:r>
      <w:r>
        <w:t>：将床铺搬移到庭院前。</w:t>
        <w:br/>
      </w:r>
      <w:r>
        <w:t xml:space="preserve">- </w:t>
      </w:r>
      <w:r>
        <w:rPr>
          <w:b/>
        </w:rPr>
        <w:t>老槐筛月</w:t>
      </w:r>
      <w:r>
        <w:t>：老槐树的稀疏树叶将月光筛出了斑驳的影子，</w:t>
      </w:r>
      <w:r>
        <w:rPr>
          <w:b/>
        </w:rPr>
        <w:t>“筛”</w:t>
      </w:r>
      <w:r>
        <w:t>字体现出画面感和动态美。</w:t>
        <w:br/>
      </w:r>
      <w:r>
        <w:t xml:space="preserve">- </w:t>
      </w:r>
      <w:r>
        <w:rPr>
          <w:b/>
        </w:rPr>
        <w:t>琼瑶</w:t>
      </w:r>
      <w:r>
        <w:t xml:space="preserve">：指满地月光，犹如宝玉装点般美丽。 </w:t>
      </w:r>
      <w:r/>
    </w:p>
    <w:p>
      <w:r/>
      <w:r>
        <w:rPr>
          <w:b/>
        </w:rPr>
        <w:t>翻译：</w:t>
        <w:br/>
      </w:r>
      <w:r>
        <w:t>“这样美丽的月色，怎么能独自享受呢？”子瞻笑着端起酒爵，酒液如琥珀般的光泽倾泻而下，如同白练般闪耀。我于是将坐榻搬到了庭院中，老槐树的浓影筛出斑驳的月光，月色洒满地面，宛若白玉。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第三段</w:t>
      </w:r>
      <w:r/>
    </w:p>
    <w:p>
      <w:r/>
      <w:r>
        <w:rPr>
          <w:b/>
        </w:rPr>
        <w:t>原文：</w:t>
        <w:br/>
      </w:r>
      <w:r>
        <w:t>子瞻指檐角铁马曰："此物叮咚，颇似当年兰亭曲水之音。"余叹："然羲之逝后，修竹犹在，金谷园芜，铜驼荆棘。此月照古人，亦照今人耳。"</w:t>
      </w:r>
      <w:r/>
    </w:p>
    <w:p>
      <w:r/>
      <w:r>
        <w:rPr>
          <w:b/>
        </w:rPr>
        <w:t>解析：</w:t>
        <w:br/>
      </w:r>
      <w:r>
        <w:t xml:space="preserve">- </w:t>
      </w:r>
      <w:r>
        <w:rPr>
          <w:b/>
        </w:rPr>
        <w:t>檐角铁马</w:t>
      </w:r>
      <w:r>
        <w:t>：指悬挂在屋檐的风铃，风吹时会叮咚作响。</w:t>
        <w:br/>
      </w:r>
      <w:r>
        <w:t xml:space="preserve">- </w:t>
      </w:r>
      <w:r>
        <w:rPr>
          <w:b/>
        </w:rPr>
        <w:t>兰亭曲水</w:t>
      </w:r>
      <w:r>
        <w:t>：指东晋王羲之与友人在兰亭流觞曲水宴中作诗赋文的雅集，象征高雅的士人生活。</w:t>
        <w:br/>
      </w:r>
      <w:r>
        <w:t xml:space="preserve">- </w:t>
      </w:r>
      <w:r>
        <w:rPr>
          <w:b/>
        </w:rPr>
        <w:t>金谷园芜</w:t>
      </w:r>
      <w:r>
        <w:t>：金谷园是西晋石崇宴客的别墅，因为石崇后来遭祸，金谷园也荒芜了。</w:t>
      </w:r>
      <w:r>
        <w:rPr>
          <w:b/>
        </w:rPr>
        <w:t>“芜”</w:t>
      </w:r>
      <w:r>
        <w:t>为荒芜、凋败之意。</w:t>
        <w:br/>
      </w:r>
      <w:r>
        <w:t xml:space="preserve">- </w:t>
      </w:r>
      <w:r>
        <w:rPr>
          <w:b/>
        </w:rPr>
        <w:t>铜驼荆棘</w:t>
      </w:r>
      <w:r>
        <w:t>：铜驼是洛阳的地标，后用以借指衰败的汉魏旧都洛阳，</w:t>
      </w:r>
      <w:r>
        <w:rPr>
          <w:b/>
        </w:rPr>
        <w:t>“荆棘”</w:t>
      </w:r>
      <w:r>
        <w:t xml:space="preserve">象征荒凉破败。 </w:t>
      </w:r>
      <w:r/>
    </w:p>
    <w:p>
      <w:r/>
      <w:r>
        <w:rPr>
          <w:b/>
        </w:rPr>
        <w:t>翻译：</w:t>
        <w:br/>
      </w:r>
      <w:r>
        <w:t>子瞻指着屋檐角的风铃说道：“这物叮叮咚咚的声音，很像当年兰亭宴上的曲水流觞之音。”我感叹道：“然而王羲之去世后，那片修竹还在，而金谷园却荒芜了，铜驼也生满了荆棘。这月光既照耀过古人，也同样照耀着我们今人啊。”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第四段</w:t>
      </w:r>
      <w:r/>
    </w:p>
    <w:p>
      <w:r/>
      <w:r>
        <w:rPr>
          <w:b/>
        </w:rPr>
        <w:t>原文：</w:t>
        <w:br/>
      </w:r>
      <w:r>
        <w:t>俄而风起，竹叶飒飒如雨。子瞻忽拍案："吾辈当效刘伶荷锸，死便埋我！"余笑指庭中老梅："此树阅尽三百寒暑，方知荣枯有时。"</w:t>
      </w:r>
      <w:r/>
    </w:p>
    <w:p>
      <w:r/>
      <w:r>
        <w:rPr>
          <w:b/>
        </w:rPr>
        <w:t>解析：</w:t>
        <w:br/>
      </w:r>
      <w:r>
        <w:t xml:space="preserve">- </w:t>
      </w:r>
      <w:r>
        <w:rPr>
          <w:b/>
        </w:rPr>
        <w:t>俄而</w:t>
      </w:r>
      <w:r>
        <w:t>：不久，迅速地。</w:t>
        <w:br/>
      </w:r>
      <w:r>
        <w:t xml:space="preserve">- </w:t>
      </w:r>
      <w:r>
        <w:rPr>
          <w:b/>
        </w:rPr>
        <w:t>飒飒</w:t>
      </w:r>
      <w:r>
        <w:t>：形容风吹竹叶发出的声音，模仿风声与竹叶摩擦声。</w:t>
        <w:br/>
      </w:r>
      <w:r>
        <w:t xml:space="preserve">- </w:t>
      </w:r>
      <w:r>
        <w:rPr>
          <w:b/>
        </w:rPr>
        <w:t>刘伶荷锸</w:t>
      </w:r>
      <w:r>
        <w:t>：刘伶是竹林七贤之一，相传他让仆人随时拿着锸（铁铲），若他死了就直接埋了他，由此表达洒脱的人生态度。</w:t>
        <w:br/>
      </w:r>
      <w:r>
        <w:t xml:space="preserve">- </w:t>
      </w:r>
      <w:r>
        <w:rPr>
          <w:b/>
        </w:rPr>
        <w:t>荣枯有时</w:t>
      </w:r>
      <w:r>
        <w:t xml:space="preserve">：盛与衰有其规律、时机，表明一切都有周期，强调人应顺应自然。 </w:t>
      </w:r>
      <w:r/>
    </w:p>
    <w:p>
      <w:r/>
      <w:r>
        <w:rPr>
          <w:b/>
        </w:rPr>
        <w:t>翻译：</w:t>
        <w:br/>
      </w:r>
      <w:r>
        <w:t>不久起了风，竹叶沙沙作响，宛如下雨一般。子瞻忽然拍着桌子说道：“我们应效仿刘伶那般洒脱，带着铁铲，死了就随时埋了吧！”我笑着指了指庭中的老梅说道：“这棵老梅见证了三百年的寒暑交替，才懂得荣誉与衰败只是自然的过程。”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第五段</w:t>
      </w:r>
      <w:r/>
    </w:p>
    <w:p>
      <w:r/>
      <w:r>
        <w:rPr>
          <w:b/>
        </w:rPr>
        <w:t>原文：</w:t>
        <w:br/>
      </w:r>
      <w:r>
        <w:t>夜阑酒尽，子瞻颓然醉倒。余覆以青毡，但见疏星渡河，露湿阶苔。忽忆少陵"人生不相见"之句，不觉东方既白。</w:t>
      </w:r>
      <w:r/>
    </w:p>
    <w:p>
      <w:r/>
      <w:r>
        <w:rPr>
          <w:b/>
        </w:rPr>
        <w:t>解析：</w:t>
        <w:br/>
      </w:r>
      <w:r>
        <w:t xml:space="preserve">- </w:t>
      </w:r>
      <w:r>
        <w:rPr>
          <w:b/>
        </w:rPr>
        <w:t>夜阑</w:t>
      </w:r>
      <w:r>
        <w:t>：夜深的时候。</w:t>
        <w:br/>
      </w:r>
      <w:r>
        <w:t xml:space="preserve">- </w:t>
      </w:r>
      <w:r>
        <w:rPr>
          <w:b/>
        </w:rPr>
        <w:t>颓然醉倒</w:t>
      </w:r>
      <w:r>
        <w:t>：形容子瞻喝得大醉，神态无力。</w:t>
        <w:br/>
      </w:r>
      <w:r>
        <w:t xml:space="preserve">- </w:t>
      </w:r>
      <w:r>
        <w:rPr>
          <w:b/>
        </w:rPr>
        <w:t>疏星渡河</w:t>
      </w:r>
      <w:r>
        <w:t>：稀疏的星光仿佛穿越银河。</w:t>
        <w:br/>
      </w:r>
      <w:r>
        <w:t xml:space="preserve">- </w:t>
      </w:r>
      <w:r>
        <w:rPr>
          <w:b/>
        </w:rPr>
        <w:t>露湿阶苔</w:t>
      </w:r>
      <w:r>
        <w:t>：清晨的露水打湿了长在台阶上的青苔。</w:t>
        <w:br/>
      </w:r>
      <w:r>
        <w:t xml:space="preserve">- </w:t>
      </w:r>
      <w:r>
        <w:rPr>
          <w:b/>
        </w:rPr>
        <w:t>少陵“人生不相见”之句</w:t>
      </w:r>
      <w:r>
        <w:t xml:space="preserve">：出自杜甫《赠卫八处士》中的诗句“人生不相见，动如参与商”，感叹人生聚散无常。 </w:t>
      </w:r>
      <w:r/>
    </w:p>
    <w:p>
      <w:r/>
      <w:r>
        <w:rPr>
          <w:b/>
        </w:rPr>
        <w:t>翻译：</w:t>
        <w:br/>
      </w:r>
      <w:r>
        <w:t>夜渐深，酒已经喝完，子瞻醉倒在榻上酣睡。我取来青色的毡子为他盖上，抬头看到稀疏的星光跨过银河，露水打湿了台阶上的青苔。忽然想起杜甫那句“人生不相见”的诗句，不知不觉中，天已经微微发亮。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赏析：</w:t>
      </w:r>
      <w:r/>
    </w:p>
    <w:p>
      <w:r/>
      <w:r>
        <w:t>这篇文章描绘了一幅文人夜坐共饮、畅谈古今的雅致画面。作者用细腻的语言刻画了月光洒满庭院、风吹竹叶的自然景象，营造出温馨的氛围；同时，通过对话表达了生命的短暂、世事的无常，但又如庭中老梅般看透世事后依然荣枯自知的豁达态度。这种闲适与哲思的结合，展现了古代文人生活的诗意美。</w:t>
      </w:r>
      <w:r/>
    </w:p>
    <w:p>
      <w:r/>
      <w:r>
        <w:t>通过这些感怀与自然描写，文章让人感受到生命的渺小和宇宙的永恒，唤起我们的共鸣。《竹窗夜话》是一篇文人雅集小品文，通篇充满了清新的意境与哲理意味，表现出古代文人独特的精神世界。以下详细解析文中各段以及写作特色：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第一段解析：</w:t>
      </w:r>
      <w:r/>
    </w:p>
    <w:p>
      <w:r/>
      <w:r>
        <w:rPr>
          <w:b/>
        </w:rPr>
        <w:t>原文：</w:t>
        <w:br/>
      </w:r>
      <w:r>
        <w:t>竹影横窗，月色浸阶。余独坐幽斋，挑灯夜读。忽闻扣扉声，启而视之，乃故人子瞻携酒造访。</w:t>
      </w:r>
      <w:r/>
    </w:p>
    <w:p>
      <w:r/>
      <w:r>
        <w:rPr>
          <w:b/>
        </w:rPr>
        <w:t>结构与写作手法：</w:t>
        <w:br/>
      </w:r>
      <w:r>
        <w:t>开篇以景为引，描绘“竹影横窗”“月色浸阶”的清幽夜景，营造出一种静谧氛围。这种环境描写不仅凸显了主人公的书斋情境，还烘托了夜间来访者带来的意外惊喜。接着用“独坐幽斋，挑灯夜读”简洁地介绍人物状态，这种动静结合的方法使自然与人融为一体。</w:t>
      </w:r>
      <w:r/>
    </w:p>
    <w:p>
      <w:r/>
      <w:r>
        <w:rPr>
          <w:b/>
        </w:rPr>
        <w:t>思想感情：</w:t>
        <w:br/>
      </w:r>
      <w:r>
        <w:t>作者通过自然景物描写与故人到访的场景，表达了对宁静之美的享受，同时也暗示出人与人之间相聚的珍贵。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第二段解析：</w:t>
      </w:r>
      <w:r/>
    </w:p>
    <w:p>
      <w:r/>
      <w:r>
        <w:rPr>
          <w:b/>
        </w:rPr>
        <w:t>原文：</w:t>
        <w:br/>
      </w:r>
      <w:r>
        <w:t>"月色如斯，岂可独享？"子瞻笑执青铜爵，琥珀光倾泻如练。余遂移榻庭前，老槐筛月，满地琼瑶。</w:t>
      </w:r>
      <w:r/>
    </w:p>
    <w:p>
      <w:r/>
      <w:r>
        <w:rPr>
          <w:b/>
        </w:rPr>
        <w:t>结构与写作手法：</w:t>
        <w:br/>
      </w:r>
      <w:r>
        <w:t>作者巧妙地利用人物对话引出行动，“移榻庭前”展现了从室内到庭院的场景过渡。自然与人文结合，形成了深夜饮酒赏月这一优雅意象。“老槐筛月，满地琼瑶”突出月光的清丽与环境的雅趣，更显出文人追求诗意生活的情怀。</w:t>
      </w:r>
      <w:r/>
    </w:p>
    <w:p>
      <w:r/>
      <w:r>
        <w:rPr>
          <w:b/>
        </w:rPr>
        <w:t>思想感情：</w:t>
        <w:br/>
      </w:r>
      <w:r>
        <w:t>子瞻一语“月色如斯，岂可独享？”体现了士人间分享美景的朴素友谊，也间接传递出对自然美的不吝赞赏与对生活情趣的畅怀。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第三段解析：</w:t>
      </w:r>
      <w:r/>
    </w:p>
    <w:p>
      <w:r/>
      <w:r>
        <w:rPr>
          <w:b/>
        </w:rPr>
        <w:t>原文：</w:t>
        <w:br/>
      </w:r>
      <w:r>
        <w:t>子瞻指檐角铁马曰："此物叮咚，颇似当年兰亭曲水之音。"余叹："然羲之逝后，修竹犹在，金谷园芜，铜驼荆棘。此月照古人，亦照今人耳。"</w:t>
      </w:r>
      <w:r/>
    </w:p>
    <w:p>
      <w:r/>
      <w:r>
        <w:rPr>
          <w:b/>
        </w:rPr>
        <w:t>结构与写作手法：</w:t>
        <w:br/>
      </w:r>
      <w:r>
        <w:t>“铁马”作为触发点，引发了子瞻的感慨，而作者则由此产生了联想，进一步深化主题。从雅趣（兰亭曲水）转向历史的沧桑（羲之逝后、金谷园芜），用对比突出了人生的变化与自然的恒久。“此月照古人，亦照今人耳”一句，将时空拉至哲学的高度，探讨了人类在宇宙中的渺小。</w:t>
      </w:r>
      <w:r/>
    </w:p>
    <w:p>
      <w:r/>
      <w:r>
        <w:rPr>
          <w:b/>
        </w:rPr>
        <w:t>思想感情：</w:t>
        <w:br/>
      </w:r>
      <w:r>
        <w:t>这一部分透过古今对比，表现了作者对世事无常的深刻感慨，同时流露出超然的豁达态度：虽然人生短暂，但自然景物恒久，月光既见证古人，也照耀今人。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第四段解析：</w:t>
      </w:r>
      <w:r/>
    </w:p>
    <w:p>
      <w:r/>
      <w:r>
        <w:rPr>
          <w:b/>
        </w:rPr>
        <w:t>原文：</w:t>
        <w:br/>
      </w:r>
      <w:r>
        <w:t>俄而风起，竹叶飒飒如雨。子瞻忽拍案："吾辈当效刘伶荷锸，死便埋我！"余笑指庭中老梅："此树阅尽三百寒暑，方知荣枯有时。"</w:t>
      </w:r>
      <w:r/>
    </w:p>
    <w:p>
      <w:r/>
      <w:r>
        <w:rPr>
          <w:b/>
        </w:rPr>
        <w:t>结构与写作手法：</w:t>
        <w:br/>
      </w:r>
      <w:r>
        <w:t>“俄而风起”用动态景物描写引入竹叶作响的细腻画面，与先前的静态自然描写形成对比。子瞻的话语和作者的应答构成对话的哲思，拓展了文章的人生感悟层次。以庭中老梅为喻，它的周期性生长规律交代了自然界的无常，同时启示人应坦然面对生命的起落。</w:t>
      </w:r>
      <w:r/>
    </w:p>
    <w:p>
      <w:r/>
      <w:r>
        <w:rPr>
          <w:b/>
        </w:rPr>
        <w:t>思想感情：</w:t>
        <w:br/>
      </w:r>
      <w:r>
        <w:t>这一段的思想核心是对生命的洒脱态度。子瞻以刘伶的洒脱言行为榜样，而作者则引梅树为喻，表达了一种顺应自然规律的豁达哲理。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第五段解析：</w:t>
      </w:r>
      <w:r/>
    </w:p>
    <w:p>
      <w:r/>
      <w:r>
        <w:rPr>
          <w:b/>
        </w:rPr>
        <w:t>原文：</w:t>
        <w:br/>
      </w:r>
      <w:r>
        <w:t>夜阑酒尽，子瞻颓然醉倒。余覆以青毡，但见疏星渡河，露湿阶苔。忽忆少陵"人生不相见"之句，不觉东方既白。</w:t>
      </w:r>
      <w:r/>
    </w:p>
    <w:p>
      <w:r/>
      <w:r>
        <w:rPr>
          <w:b/>
        </w:rPr>
        <w:t>结构与写作手法：</w:t>
        <w:br/>
      </w:r>
      <w:r>
        <w:t>这一段通过静态描写收结全文，“疏星渡河”“露湿阶苔”将夜晚的萧索和清晨的初光描摹得十分典雅。“人生不相见”的引用与子瞻的醉倒形成默契呼应，进一步深化了人聚散无常、生命短暂的主题。“不觉东方既白”用时间的流逝自然过渡，体现了夜谈至晨的场景转变。</w:t>
      </w:r>
      <w:r/>
    </w:p>
    <w:p>
      <w:r/>
      <w:r>
        <w:rPr>
          <w:b/>
        </w:rPr>
        <w:t>思想感情：</w:t>
        <w:br/>
      </w:r>
      <w:r>
        <w:t>这一段的意境极富感染力，既有感怀人生聚散无常的忧伤，也有对新一天的到来的期待。整段收尾既隽永又诗意，余韵悠长。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总体赏析与艺术特色：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结构层次</w:t>
      </w:r>
      <w:r>
        <w:t>：文章层层递进，从描写自然景物到展现文人情趣，再到探讨人生哲理。内容既有形象生动的描写，也涵盖深刻的思考，动静结合，节奏自然。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语言特色</w:t>
      </w:r>
      <w:r>
        <w:t>：全篇语言清新雅致，富有画面感。特别是“老槐筛月，满地琼瑶”这种句子，运用精炼的描写使读者感受到了景物的诗意之美。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思想感悟</w:t>
      </w:r>
      <w:r>
        <w:t>：文章核心探讨了时间的流逝与自然的恒久，深入表现人生短暂与宇宙永恒之间的对比，同时流露出一种豁达和从容的人生态度。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文人雅趣</w:t>
      </w:r>
      <w:r>
        <w:t>：文章展现了古代文人生活的雅致与哲思，例如夜间饮酒赏月、谈古论今的情节将文人志趣展现得令人艳羡。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历史和文化背景：</w:t>
      </w:r>
      <w:r/>
    </w:p>
    <w:p>
      <w:r/>
      <w:r>
        <w:t>《竹窗夜话》让人联想到宋代文人的精神风貌。苏轼（子瞻）与文人朋友以豪放的情怀和文雅的生活态度著称，“子瞻携酒造访”这一场景符合苏轼闲适豁达的性格特征。文中提及的“刘伶”“少陵”等都是中国文学史上的代表性人物，间接表现了作者受文人文化传统影响深远。</w:t>
      </w:r>
      <w:r/>
    </w:p>
    <w:p>
      <w:r/>
      <w:r>
        <w:t>这篇作品折射出中国传统文人对自然的热爱，对友谊的珍视，以及对生命意义的探究，值得现代读者深思与借鉴。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