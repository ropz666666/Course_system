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唐诗宋词是中国古代文学的瑰宝，它们以独特的语言、深刻的意境和丰富的情感吸引着历代读者，代表了中国古典诗歌发展的顶峰。本文将从诗词的艺术表现、历史背景和文化价值三个方面来探讨唐诗宋词之美。</w:t>
      </w:r>
      <w:r/>
    </w:p>
    <w:p>
      <w:r/>
      <w:r>
        <w:rPr>
          <w:b/>
        </w:rPr>
        <w:t>摘要</w:t>
      </w:r>
      <w:r/>
    </w:p>
    <w:p>
      <w:r/>
      <w:r>
        <w:t>唐诗宋词作为中国古代文学的经典形式，以其独特的语言艺术和深刻的文化内涵闻名于世。本文通过分析唐诗宋词的艺术表现、历史背景以及其在文学发展中的作用，揭示其为何成了中国文学史上的不朽之作。唐诗以凝练的形式传达深刻的情感和思想，而宋词则凭借其节律和音乐之美带给读者听觉上的享受。两者均体现出时代背景的深远影响，成为中华文化的一部分。</w:t>
      </w:r>
      <w:r/>
    </w:p>
    <w:p>
      <w:r/>
      <w:r>
        <w:rPr>
          <w:b/>
        </w:rPr>
        <w:t>引言</w:t>
      </w:r>
      <w:r/>
    </w:p>
    <w:p>
      <w:r/>
      <w:r>
        <w:t>唐诗和宋词是中国古代文学中的两个重要文学形式，分别源于唐代和宋代。唐诗以其凝练的语言和深刻的意境，描绘了中国古代社会的多样性和诗人的内心世界。宋词则通过其音乐性及节奏感，展现了不同的情感层次和人生境遇。二者作为中国文化的瑰宝，对后世文学产生了深远影响。本文旨在通过分析唐诗和宋词的语言艺术、历史背景、文化价值，揭示其为何能够成为不朽的经典。</w:t>
      </w:r>
      <w:r/>
    </w:p>
    <w:p>
      <w:r/>
      <w:r>
        <w:rPr>
          <w:b/>
        </w:rPr>
        <w:t>正文</w:t>
      </w:r>
      <w:r/>
    </w:p>
    <w:p>
      <w:r/>
      <w:r>
        <w:rPr>
          <w:b/>
        </w:rPr>
        <w:t>一、语言艺术及表现手法</w:t>
      </w:r>
      <w:r/>
    </w:p>
    <w:p>
      <w:r/>
      <w:r>
        <w:t>唐诗以简洁凝练的语言和精妙的意象著称，其在字数和格式上的严格要求更挑战了诗人的想象力和表达能力。常见的诗体包括五言诗、七言诗、律诗等，这些格式帮助诗人通过有限的文字来呈现无限的感情。例如，王之涣的《登鹳雀楼》中“欲穷千里目，更上一层楼”简单的句子中蕴含着丰富的人生哲理和奋斗精神。这种传统的意象观点通过语言艺术，达到了情感与理想的深度融合。</w:t>
      </w:r>
      <w:r/>
    </w:p>
    <w:p>
      <w:r/>
      <w:r>
        <w:t>与唐诗相比，宋词则更强调音乐性和节奏感。词的创作与音乐不可分，因此在形式上更为自由多变。两宋时期，通过不同的词牌，词人能够表达出丰富的情感。其中，柳永的《雨霖铃》以其动人的旋律和细腻的情感描绘了告别情景，展现了孤独与离愁别绪。“今宵酒醒何处，杨柳岸晓风残月”，这种如画般的意境不仅让人感受到悲伤的氛围，还使情感与自然融于一体。</w:t>
      </w:r>
      <w:r/>
    </w:p>
    <w:p>
      <w:r/>
      <w:r>
        <w:rPr>
          <w:b/>
        </w:rPr>
        <w:t>二、历史背景及文化影响</w:t>
      </w:r>
      <w:r/>
    </w:p>
    <w:p>
      <w:r/>
      <w:r>
        <w:t>唐代是中国历史上的鼎盛时期，政治、经济、文化等方面都处于发展的高峰。在这样一个开放包容的时代，诗歌成为了文人抒发情感的重要方式，承载了丰富的社会生活和理想追求。诗人通过对自然风景、社会现象以及人生哲学的描摹，反映出当时社会的复杂性与诗人内心的丰富性。杜甫、李白等诗人不仅在诗中展现自我风采，也折射出了唐代风貌。</w:t>
      </w:r>
      <w:r/>
    </w:p>
    <w:p>
      <w:r/>
      <w:r>
        <w:t>宋代则处于一个政治相对稳定但内忧外患频发的时期，其文人以词为载体，表现出不同的情感体验和思想困境。词坛名家如苏轼、辛弃疾在其作品中融入了个人的经历与情感，与唐诗多侧重抒情有所不同，宋词更具有个性化和生活化的特征。辛弃疾的《青玉案·元夕》不仅表现出诗人的情感世界，还展示了宋代社会的繁荣景象。</w:t>
      </w:r>
      <w:r/>
    </w:p>
    <w:p>
      <w:r/>
      <w:r>
        <w:rPr>
          <w:b/>
        </w:rPr>
        <w:t>三、文学价值及影响</w:t>
      </w:r>
      <w:r/>
    </w:p>
    <w:p>
      <w:r/>
      <w:r>
        <w:t>作为中国文学的瑰宝，唐诗宋词体现了中国古典文学的高度，成为后世文人学习和创作的重要对象。唐诗以其卓越的语言艺术与深刻的思想内涵影响了中国诗歌的发展，中外都有人研究。宋词通过音乐性和韵律特点，丰富了中国文学的表现形式，并逐渐形成了词代诗的趋势，为后世的戏曲音乐提供了重要参考。</w:t>
      </w:r>
      <w:r/>
    </w:p>
    <w:p>
      <w:r/>
      <w:r>
        <w:t>唐诗宋词在中国文学史上具有不可替代的作用，它们不仅代表了各自时代的文学巅峰，也成为中华文化的一部分。无论是唐诗中隐含的思想哲理还是宋词中流露的自然情感，都在历代文学中不断得到继承和发展。</w:t>
      </w:r>
      <w:r/>
    </w:p>
    <w:p>
      <w:r/>
      <w:r>
        <w:rPr>
          <w:b/>
        </w:rPr>
        <w:t>总结</w:t>
      </w:r>
      <w:r/>
    </w:p>
    <w:p>
      <w:r/>
      <w:r>
        <w:t>唐诗与宋词作为中国古代文学的代表，展现了古人在艺术创作上的卓越才华和文学形式上的多元化。通过分析其语言艺术、历史背景及文学价值，我们可以看到它们不仅仅是诗歌形式上的完美呈现，更是对生活、自然、社会的多层次观察与体验。唐诗的凝练意境与宋词的音乐美感相辅相成，成为中国文化的一部分，对后世的文学创作和欣赏产生了深远影响。</w:t>
      </w:r>
      <w:r/>
    </w:p>
    <w:p>
      <w:r/>
      <w:r>
        <w:t>这种悠久文脉不仅让我们领略到文学的美，同时也激励着现代文学创作的新探索。通过对唐诗宋词之美的发掘，我们不仅感受到古代诗人的才华与思想，同时也更深刻地理解中华文化的精神内涵。这种精神遗产为整个汉语诗歌的发展提供了丰富的资源，并继续影响着全球的文化视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