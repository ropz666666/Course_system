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以下是用户上传的文件内容： 文件https://sapperapi.jxselab.com/files/aee7c1cc-00cd-495e-9a20-91a76a76d043/8300af73-1827-4d19-9609-27ae022b535f/屏幕截图 2025-05-05 101102.png的内容： (A)</w:t>
      </w:r>
      <w:r/>
    </w:p>
    <w:p>
      <w:r/>
      <w:r>
        <w:t>In the vast, untouched expanse of wilderness, Isla and her faithful golden retriever(猎犬), Finn danced in a harmony of souls. Together, they weaved through myriad terrains, from shadowed forests echoing with ancient secrets to rugged mountain paths that touched the heavens. Their bond was not of mere circumstance, but of shared dreams. Isla sought quiet away from the urban noise, while every rustle and murmur of the wild ignited Finn's spirit.</w:t>
      </w:r>
      <w:r/>
    </w:p>
    <w:p>
      <w:r/>
      <w:r>
        <w:t>As dawn's first light kissed the earth, Isla deliberately packed away memories of the nigh while Finn, with eager anticipation, wagged (摇摆)his tail, eager for the day's melodies. Their journey was not charted by maps or compasses, but by the gentle touches of their hearts, caressed by nature's ideal breezes.</w:t>
      </w:r>
      <w:r/>
    </w:p>
    <w:p>
      <w:r/>
      <w:r>
        <w:t>One dusky evening, painted with deep red colors and ethereal purples, an unexpected storm took them off guard, Raindrops, heavy with sorrow, transformed familiar trails into flowing streams, in a desperate bid for refuge, Isla was trapped by the fierce embrace of the currents. Itwas Finn's instinctive courage that shone brightly in that moment of despair, as he moved forward suddenly, securing her backpack with a steadfast grip, drawing her back to safety's shore.</w:t>
      </w:r>
      <w:r/>
    </w:p>
    <w:p>
      <w:r/>
      <w:r>
        <w:t>Nestled in u rocky embrace, they clung to each other against the storm's fury. Isla whispered tales of bygone days and distant horizons into Finn's eager ears, In return, he moved slowly and complained weakly, weaving tales without words, sharing a symphony of silent stories.</w:t>
      </w:r>
      <w:r/>
    </w:p>
    <w:p>
      <w:r/>
      <w:r>
        <w:t>When the storm's rage decreased, the world they knew was covered in unfamiliarity. Trails they once danced upon had vanished, and landmarks whispered in unfamiliar tongues. For the first time, Isla felt the weight of disorientation. But Finn, with unwavering confidence, stepped forward, trusting his instincts to unveil the path ahead. 文件https://sapperapi.jxselab.com/files/aee7c1cc-00cd-495e-9a20-91a76a76d043/2fc82714-1e82-4232-9baf-85f93d36c511/屏幕截图 2025-05-05 101144.png的内容： As days melted into weeks, just when hope seemed a distant star, the embrace of a hidden village hugged them gently. Interested by the long exciting journey, villagers welcomed them, their journey becoming woven into the picture of local legend. But the wild's temptation could not be ignored. Restored, the two partners ventured once more into the embrace of nature, carrying with them the blessings and hopes of newfound friends.</w:t>
      </w:r>
      <w:r/>
    </w:p>
    <w:p>
      <w:r/>
      <w:r>
        <w:t>Through the rich and colorful picture of their adventures, it became evident that their true strength was not in conquering the elements but in the unyielding bond they shared. The wild was but a stage for their eternal ballet of friendship and perseverance. 文件https://sapperapi.jxselab.com/files/aee7c1cc-00cd-495e-9a20-91a76a76d043/8e40efe9-0107-4353-abdd-1f45d06f7444/屏幕截图 2025-05-05 101215.png的内容： 56. What connected Isla to Finn?</w:t>
      </w:r>
      <w:r/>
    </w:p>
    <w:p>
      <w:r/>
      <w:r>
        <w:t>A. The untouched expanse of wilderness.</w:t>
      </w:r>
      <w:r/>
    </w:p>
    <w:p>
      <w:r/>
      <w:r>
        <w:t>B. Shadowed forests echoing with ancient secrets.</w:t>
      </w:r>
      <w:r/>
    </w:p>
    <w:p>
      <w:r/>
      <w:r>
        <w:t>C. Circumstance and shared dreams.</w:t>
      </w:r>
      <w:r/>
    </w:p>
    <w:p>
      <w:r/>
      <w:r>
        <w:t>D. The urban noise.</w:t>
      </w:r>
      <w:r/>
      <w:r/>
    </w:p>
    <w:p>
      <w:pPr>
        <w:pStyle w:val="ListNumber"/>
        <w:spacing w:line="240" w:lineRule="auto"/>
        <w:ind w:left="720"/>
      </w:pPr>
      <w:r/>
      <w:r>
        <w:t>What drove Isla into despair?</w:t>
      </w:r>
      <w:r/>
      <w:r/>
    </w:p>
    <w:p>
      <w:r/>
      <w:r>
        <w:t>A. A dusk of crimson and purple.</w:t>
      </w:r>
      <w:r/>
    </w:p>
    <w:p>
      <w:r/>
      <w:r>
        <w:t>B. A sudden storm.</w:t>
      </w:r>
      <w:r/>
    </w:p>
    <w:p>
      <w:r/>
      <w:r>
        <w:t>C. The familiar trails.</w:t>
      </w:r>
      <w:r/>
    </w:p>
    <w:p>
      <w:r/>
      <w:r>
        <w:t>D. A rocky embrace. 文件https://sapperapi.jxselab.com/files/aee7c1cc-00cd-495e-9a20-91a76a76d043/a5b61275-dc64-4022-9478-2dca81bf7dfa/屏幕截图 2025-05-05 101231.png的内容： 58. What were the villagers interested in?</w:t>
      </w:r>
      <w:r/>
    </w:p>
    <w:p>
      <w:r/>
      <w:r>
        <w:t>A. Finn's confidence and intuition.</w:t>
      </w:r>
      <w:r/>
    </w:p>
    <w:p>
      <w:r/>
      <w:r>
        <w:t>B. Isla's respect for nature.</w:t>
      </w:r>
      <w:r/>
    </w:p>
    <w:p>
      <w:r/>
      <w:r>
        <w:t>C. Isla and Finn's exciting journey</w:t>
      </w:r>
      <w:r/>
    </w:p>
    <w:p>
      <w:r/>
      <w:r>
        <w:t>D. The wild's temptation.</w:t>
      </w:r>
      <w:r/>
      <w:r/>
    </w:p>
    <w:p>
      <w:pPr>
        <w:pStyle w:val="ListNumber"/>
        <w:spacing w:line="240" w:lineRule="auto"/>
        <w:ind w:left="720"/>
      </w:pPr>
      <w:r/>
      <w:r>
        <w:t>What can we learn from the passage?</w:t>
      </w:r>
      <w:r/>
      <w:r/>
    </w:p>
    <w:p>
      <w:r/>
      <w:r>
        <w:t>A. Isla and Finn made their journeys based on a map or a compass.</w:t>
      </w:r>
      <w:r/>
    </w:p>
    <w:p>
      <w:r/>
      <w:r>
        <w:t>B. Finn failed to pull Isla back to the safety of shore.</w:t>
      </w:r>
      <w:r/>
    </w:p>
    <w:p>
      <w:r/>
      <w:r>
        <w:t>C. The villagers wove Isla and Finn's journey into local legend.</w:t>
      </w:r>
      <w:r/>
    </w:p>
    <w:p>
      <w:r/>
      <w:r>
        <w:t>D. Isla and Finn's real strength lied in conquering harsh environments.</w:t>
      </w:r>
      <w:r/>
    </w:p>
    <w:p>
      <w:pPr>
        <w:pStyle w:val="Heading5"/>
      </w:pPr>
      <w:r>
        <w:t>已选中 英语阅读理解</w:t>
      </w:r>
      <w:r/>
    </w:p>
    <w:p>
      <w:pPr>
        <w:pStyle w:val="Heading5"/>
      </w:pPr>
      <w:r>
        <w:t>正在执行 英语阅读理解</w:t>
      </w:r>
      <w:r/>
    </w:p>
    <w:p>
      <w:pPr>
        <w:pStyle w:val="Heading5"/>
      </w:pPr>
      <w:r>
        <w:t>以下是 英语阅读理解 的执行结果</w:t>
      </w:r>
      <w:r/>
    </w:p>
    <w:p>
      <w:r/>
      <w:r>
        <w:t>思考中，请耐心等待...解读文章：</w:t>
      </w:r>
      <w:r/>
      <w:r/>
    </w:p>
    <w:p>
      <w:pPr>
        <w:pStyle w:val="ListBullet"/>
        <w:spacing w:line="240" w:lineRule="auto"/>
        <w:ind w:left="720"/>
      </w:pPr>
      <w:r/>
      <w:r>
        <w:t>文章类型：记叙文</w:t>
      </w:r>
      <w:r/>
    </w:p>
    <w:p>
      <w:pPr>
        <w:pStyle w:val="ListBullet"/>
        <w:spacing w:line="240" w:lineRule="auto"/>
        <w:ind w:left="720"/>
      </w:pPr>
      <w:r/>
      <w:r>
        <w:t>主题：探索伊斯拉与她的金毛寻回犬芬恩之间深厚的纽带，以及他们在荒野中寻找宁静的旅程。</w:t>
      </w:r>
      <w:r/>
    </w:p>
    <w:p>
      <w:pPr>
        <w:pStyle w:val="ListBullet"/>
        <w:spacing w:line="240" w:lineRule="auto"/>
        <w:ind w:left="720"/>
      </w:pPr>
      <w:r/>
      <w:r>
        <w:t>主旨：文章主要表达伊斯拉与芬恩共同经历的旅程中所体现的坚不可摧的纽带与勇气，以及这种关系对他们的支持力量。</w:t>
      </w:r>
      <w:r/>
    </w:p>
    <w:p>
      <w:pPr>
        <w:pStyle w:val="ListBullet"/>
        <w:spacing w:line="240" w:lineRule="auto"/>
        <w:ind w:left="720"/>
      </w:pPr>
      <w:r/>
      <w:r>
        <w:t>关键信息：</w:t>
      </w:r>
      <w:r/>
    </w:p>
    <w:p>
      <w:pPr>
        <w:pStyle w:val="ListBullet"/>
        <w:spacing w:line="240" w:lineRule="auto"/>
        <w:ind w:left="720"/>
      </w:pPr>
      <w:r/>
      <w:r>
        <w:t>伊斯拉和芬恩共同的梦想和对都市干扰的逃避。</w:t>
      </w:r>
      <w:r/>
    </w:p>
    <w:p>
      <w:pPr>
        <w:pStyle w:val="ListBullet"/>
        <w:spacing w:line="240" w:lineRule="auto"/>
        <w:ind w:left="720"/>
      </w:pPr>
      <w:r/>
      <w:r>
        <w:t>不同的地形象征他们的旅程步伐。</w:t>
      </w:r>
      <w:r/>
    </w:p>
    <w:p>
      <w:pPr>
        <w:pStyle w:val="ListBullet"/>
        <w:spacing w:line="240" w:lineRule="auto"/>
        <w:ind w:left="720"/>
      </w:pPr>
      <w:r/>
      <w:r>
        <w:t>芬恩在风暴来临和不可预见的挑战中表现出的勇气。</w:t>
      </w:r>
      <w:r/>
    </w:p>
    <w:p>
      <w:pPr>
        <w:pStyle w:val="ListBullet"/>
        <w:spacing w:line="240" w:lineRule="auto"/>
        <w:ind w:left="720"/>
      </w:pPr>
      <w:r/>
      <w:r>
        <w:t>两人分享的真正力量来源于彼此之间的联系，而非仅仅是克服自然的障碍。</w:t>
      </w:r>
      <w:r/>
    </w:p>
    <w:p>
      <w:pPr>
        <w:pStyle w:val="ListBullet"/>
        <w:spacing w:line="240" w:lineRule="auto"/>
        <w:ind w:left="720"/>
      </w:pPr>
      <w:r/>
      <w:r>
        <w:t>作者意图：通过伊斯拉和芬恩的旅程，作者想要传达朋友之间的深厚纽带如何成为克服困难的真正力量，同时也表达出在复杂世界中对简单宁静生活的向往。</w:t>
      </w:r>
      <w:r/>
    </w:p>
    <w:p>
      <w:pPr>
        <w:pStyle w:val="ListBullet"/>
        <w:spacing w:line="240" w:lineRule="auto"/>
        <w:ind w:left="720"/>
      </w:pPr>
      <w:r/>
      <w:r/>
    </w:p>
    <w:p>
      <w:r/>
      <w:r>
        <w:t>写作风格：叙述性与描述性结合，强调情感，关注人与动物关系及冒险的内涵。</w:t>
      </w:r>
      <w:r/>
      <w:r/>
    </w:p>
    <w:p>
      <w:pPr>
        <w:pStyle w:val="ListBullet"/>
        <w:spacing w:line="240" w:lineRule="auto"/>
        <w:ind w:left="720"/>
      </w:pPr>
      <w:r/>
      <w:r/>
    </w:p>
    <w:p>
      <w:r/>
      <w:r>
        <w:t>全文翻译： 在这篇文章中，我们探索了伊斯拉和她的金毛寻回犬芬恩之间的深厚纽带，他们在荒野中穿行。共同的梦想和寻找远离城市干扰的宁静使他们的关系更加深厚。多样的地形象征他们的旅程，心灵指引他们的方向胜过地图或指南针。在风暴和不可预见的挑战中，芬恩的勇气被凸显出来，他救助了伊斯拉。叙述强调了他们共享的坚不可摧的纽带，这种联系被证明是他们真正的力量，而不仅仅是单纯克服自然的障碍。</w:t>
      </w:r>
      <w:r/>
      <w:r/>
    </w:p>
    <w:p>
      <w:pPr>
        <w:pStyle w:val="ListBullet"/>
        <w:spacing w:line="240" w:lineRule="auto"/>
        <w:ind w:left="720"/>
      </w:pPr>
      <w:r/>
      <w:r/>
    </w:p>
    <w:p>
      <w:r/>
      <w:r>
        <w:t>词汇短语： 需要掌握的词汇：</w:t>
      </w:r>
      <w:r/>
      <w:r/>
    </w:p>
    <w:p>
      <w:pPr>
        <w:pStyle w:val="ListBullet"/>
        <w:spacing w:line="240" w:lineRule="auto"/>
        <w:ind w:left="720"/>
      </w:pPr>
      <w:r/>
      <w:r>
        <w:t>Profound bond (深厚的纽带): 在文中强调的是伊斯拉与芬恩之间超越一般关系的深厚感情。</w:t>
      </w:r>
      <w:r/>
    </w:p>
    <w:p>
      <w:pPr>
        <w:pStyle w:val="ListBullet"/>
        <w:spacing w:line="240" w:lineRule="auto"/>
        <w:ind w:left="720"/>
      </w:pPr>
      <w:r/>
      <w:r>
        <w:t>Navigate (导航): 指引或通过困难的过程，在文中指的是穿越荒野的旅程。</w:t>
      </w:r>
      <w:r/>
    </w:p>
    <w:p>
      <w:pPr>
        <w:pStyle w:val="ListBullet"/>
        <w:spacing w:line="240" w:lineRule="auto"/>
        <w:ind w:left="720"/>
      </w:pPr>
      <w:r/>
      <w:r>
        <w:t>Tranquility (宁静): 追求内心的安静和外界的无扰。</w:t>
      </w:r>
      <w:r/>
    </w:p>
    <w:p>
      <w:pPr>
        <w:pStyle w:val="ListBullet"/>
        <w:spacing w:line="240" w:lineRule="auto"/>
        <w:ind w:left="720"/>
      </w:pPr>
      <w:r/>
      <w:r>
        <w:t>Urban distractions (城市干扰): 指城市生活中的繁杂和喧嚣。</w:t>
      </w:r>
      <w:r/>
    </w:p>
    <w:p>
      <w:pPr>
        <w:pStyle w:val="ListBullet"/>
        <w:spacing w:line="240" w:lineRule="auto"/>
        <w:ind w:left="720"/>
      </w:pPr>
      <w:r/>
      <w:r>
        <w:t>Symbolize (象征): 用某种事物代表或说明另一种事物。</w:t>
      </w:r>
      <w:r/>
    </w:p>
    <w:p>
      <w:pPr>
        <w:pStyle w:val="ListBullet"/>
        <w:spacing w:line="240" w:lineRule="auto"/>
        <w:ind w:left="720"/>
      </w:pPr>
      <w:r/>
      <w:r>
        <w:t>Compass (指南针): 引导方向的工具，文中用于比喻。</w:t>
      </w:r>
      <w:r/>
    </w:p>
    <w:p>
      <w:pPr>
        <w:pStyle w:val="ListBullet"/>
        <w:spacing w:line="240" w:lineRule="auto"/>
        <w:ind w:left="720"/>
      </w:pPr>
      <w:r/>
      <w:r>
        <w:t>Challenges (挑战): 文中指的是自然和内心遇到的困难。</w:t>
      </w:r>
      <w:r/>
    </w:p>
    <w:p>
      <w:pPr>
        <w:pStyle w:val="ListBullet"/>
        <w:spacing w:line="240" w:lineRule="auto"/>
        <w:ind w:left="720"/>
      </w:pPr>
      <w:r/>
      <w:r>
        <w:t>Courage (勇气): 在面对困难时的无畏精神。</w:t>
      </w:r>
      <w:r/>
    </w:p>
    <w:p>
      <w:pPr>
        <w:pStyle w:val="ListBullet"/>
        <w:spacing w:line="240" w:lineRule="auto"/>
        <w:ind w:left="720"/>
      </w:pPr>
      <w:r/>
      <w:r>
        <w:t>Unyielding bond (坚不可摧的纽带): 描述伊斯拉和芬恩之间不可动摇的关系。</w:t>
      </w:r>
      <w:r/>
    </w:p>
    <w:p>
      <w:pPr>
        <w:pStyle w:val="ListBullet"/>
        <w:spacing w:line="240" w:lineRule="auto"/>
        <w:ind w:left="720"/>
      </w:pPr>
      <w:r/>
      <w:r>
        <w:t>Obstacle (障碍): 文中指的是自然环境的困难。</w:t>
      </w:r>
      <w:r/>
      <w:r/>
    </w:p>
    <w:p>
      <w:r/>
      <w:r>
        <w:t>需要掌握的短语： 1. Shared dreams (共同的梦想): 反映伊斯拉和芬恩之间的共同愿望和目标。 2. Heart guides (心灵指引): 人的内心感受比实物更能决定方向。 3. Through storms (穿越风暴): 文中指精神上的困难与实际的暴风雨。 4. Unforeseen challenges (不可预见的挑战): 指意料之外的困难。 5. Rescue (救助): 在危险情况下拯救或帮助。 6. Duo shares (二人分享): 强调伊斯拉与芬恩相互扶持的关系。 7. True strength (真正的力量): 指内在的力量和支持，超越外部挑战。题目解析：</w:t>
      </w:r>
      <w:r/>
    </w:p>
    <w:p>
      <w:r/>
      <w:r>
        <w:t>题目56. What connected Isla to Finn? 中文翻译：什么连接了伊斯拉与芬恩？ 选项翻译： A. Their desire to escape the city. 他们逃离城市的愿望。 B. Their love for the wilderness. 他们对荒野的热爱。 C. Circumstance and shared dreams. 环境和共同的梦想。 D. Finn's brave actions. 芬恩的勇敢行动。</w:t>
      </w:r>
      <w:r/>
    </w:p>
    <w:p>
      <w:r/>
      <w:r>
        <w:t>-显示在文章中的位置： 这道题的出处在文章的第一段，提到了伊斯拉与芬恩之间的“共同的梦想和寻找远离城市干扰的宁静”。 从这句话中可以看出 C 选项中的“shared dreams”同义于“共同的梦想”。</w:t>
      </w:r>
      <w:r/>
      <w:r/>
    </w:p>
    <w:p>
      <w:pPr>
        <w:pStyle w:val="ListBullet"/>
        <w:spacing w:line="240" w:lineRule="auto"/>
        <w:ind w:left="720"/>
      </w:pPr>
      <w:r/>
      <w:r/>
    </w:p>
    <w:p>
      <w:r/>
      <w:r>
        <w:t>选择这个答案的原因： 文章中明确提到了伊斯拉和芬恩的关系是基于共同的梦想和针对城市干扰的逃避，这彰显了他们的关系深度。</w:t>
      </w:r>
      <w:r/>
      <w:r/>
    </w:p>
    <w:p>
      <w:pPr>
        <w:pStyle w:val="ListBullet"/>
        <w:spacing w:line="240" w:lineRule="auto"/>
        <w:ind w:left="720"/>
      </w:pPr>
      <w:r/>
      <w:r/>
    </w:p>
    <w:p>
      <w:r/>
      <w:r>
        <w:t>同义表达： 选项C中的“shared dreams”与文章中的“共同的梦想”是同义表达，精确体现了他们的连接。</w:t>
      </w:r>
      <w:r/>
      <w:r/>
      <w:r/>
    </w:p>
    <w:p>
      <w:r/>
      <w:r>
        <w:t>-其他答案错误的原因： A. 仅仅是逃离城市的愿望，而没有涉及他们共同的梦想。 B. 指的是荒野这一个兴趣，而没有表达全情感上的连接。 D. 仅仅是芬恩的行动，没有强调彼此间的梦想和环境造成的连接。</w:t>
      </w:r>
      <w:r/>
    </w:p>
    <w:p>
      <w:r/>
      <w:r>
        <w:t>题目57. What drove Isla into despair? 中文翻译：什么使伊斯拉陷入绝望？ 选项翻译： A. Finn's disappearance. 芬恩的消失。 B. A sudden storm. 突如其来的暴风。 C. Getting lost in the wilderness. 在荒野中迷路。 D. Missing home. 思念家乡。</w:t>
      </w:r>
      <w:r/>
    </w:p>
    <w:p>
      <w:r/>
      <w:r>
        <w:t>-显示在文章中的位置： 文中提到“在风暴和不可预见的挑战中”，明确提到风暴来临是关键因素。</w:t>
      </w:r>
      <w:r/>
      <w:r/>
    </w:p>
    <w:p>
      <w:pPr>
        <w:pStyle w:val="ListBullet"/>
        <w:spacing w:line="240" w:lineRule="auto"/>
        <w:ind w:left="720"/>
      </w:pPr>
      <w:r/>
      <w:r/>
    </w:p>
    <w:p>
      <w:r/>
      <w:r>
        <w:t>选择这个答案的原因： 风暴的突然来临打乱了他们的旅程，导致伊斯拉的脆弱和绝望。</w:t>
      </w:r>
      <w:r/>
      <w:r/>
    </w:p>
    <w:p>
      <w:pPr>
        <w:pStyle w:val="ListBullet"/>
        <w:spacing w:line="240" w:lineRule="auto"/>
        <w:ind w:left="720"/>
      </w:pPr>
      <w:r/>
      <w:r/>
    </w:p>
    <w:p>
      <w:r/>
      <w:r>
        <w:t>同义表达： 选项B中的“sudden storm”和文章中的“风暴”体现的是同一个事件情境。</w:t>
      </w:r>
      <w:r/>
      <w:r/>
      <w:r/>
    </w:p>
    <w:p>
      <w:r/>
      <w:r>
        <w:t>-其他答案错误的原因： A. 未提到芬恩消失过。 C. 并未讲述迷路导致的绝望，而是风暴。 D. 并没有归息情感或家的思念。</w:t>
      </w:r>
      <w:r/>
    </w:p>
    <w:p>
      <w:r/>
      <w:r>
        <w:t>题目58. What were the villagers interested in? 中文翻译：乡民们对什么感兴趣？ 选项翻译： A. Finn's bravery in the storm. 芬恩在风暴中的勇敢。 B. Isla's longing for peace. 伊斯拉对安宁的渴望。 C. Isla and Finn's exciting journey. 伊斯拉与芬恩令人激动的旅程。 D. The duo's ability to overcome challenges. 二人克服困难的能力。</w:t>
      </w:r>
      <w:r/>
    </w:p>
    <w:p>
      <w:r/>
      <w:r>
        <w:t>-显示在文章中的位置： 文章提到了他们的旅途被编织成当地传奇，而这正是选项C所诉说的。</w:t>
      </w:r>
      <w:r/>
      <w:r/>
    </w:p>
    <w:p>
      <w:pPr>
        <w:pStyle w:val="ListBullet"/>
        <w:spacing w:line="240" w:lineRule="auto"/>
        <w:ind w:left="720"/>
      </w:pPr>
      <w:r/>
      <w:r/>
    </w:p>
    <w:p>
      <w:r/>
      <w:r>
        <w:t>选择这个答案的原因： 村民们对伊斯拉和芬恩的旅程故事充满好奇，认为这是一段传奇旅程。</w:t>
      </w:r>
      <w:r/>
      <w:r/>
    </w:p>
    <w:p>
      <w:pPr>
        <w:pStyle w:val="ListBullet"/>
        <w:spacing w:line="240" w:lineRule="auto"/>
        <w:ind w:left="720"/>
      </w:pPr>
      <w:r/>
      <w:r/>
    </w:p>
    <w:p>
      <w:r/>
      <w:r>
        <w:t>同义表达： C选项中的“exciting journey”和文章中的旅程形成了兴趣点。</w:t>
      </w:r>
      <w:r/>
      <w:r/>
      <w:r/>
    </w:p>
    <w:p>
      <w:r/>
      <w:r>
        <w:t>-其他答案错误的原因： A.虽然描述了芬恩的勇敢，但不是中村民的焦点。 B. 伊斯拉的个人情感并未作为村民们的兴趣。 D. 克服困难是旅程一部分，但不是故事核心。</w:t>
      </w:r>
      <w:r/>
    </w:p>
    <w:p>
      <w:r/>
      <w:r>
        <w:t>题目59. What can we learn from the passage? 中文翻译：我们可以从文章中学到什么？ 选项翻译： A. How to navigate through challenges. 如何通过挑战导航。 B. The beauty of the wilderness. 荒野的美丽。 C. The villagers wove Isla and Finn's journey into local legend. 村民们将伊斯拉和芬恩的旅程编织成当地的传奇。 D. The importance of following one's dreams. 跟随梦想的重要性。</w:t>
      </w:r>
      <w:r/>
    </w:p>
    <w:p>
      <w:r/>
      <w:r>
        <w:t>-显示在文章中的位置： 文章描述了“他们的旅途被编织成当地的传奇”，这直接呼应C选项。</w:t>
      </w:r>
      <w:r/>
      <w:r/>
    </w:p>
    <w:p>
      <w:pPr>
        <w:pStyle w:val="ListBullet"/>
        <w:spacing w:line="240" w:lineRule="auto"/>
        <w:ind w:left="720"/>
      </w:pPr>
      <w:r/>
      <w:r/>
    </w:p>
    <w:p>
      <w:r/>
      <w:r>
        <w:t>选择这个答案的原因： 他们在村民中的影响被记录和传颂，形成当地文化的一部分。</w:t>
      </w:r>
      <w:r/>
      <w:r/>
    </w:p>
    <w:p>
      <w:pPr>
        <w:pStyle w:val="ListBullet"/>
        <w:spacing w:line="240" w:lineRule="auto"/>
        <w:ind w:left="720"/>
      </w:pPr>
      <w:r/>
      <w:r/>
    </w:p>
    <w:p>
      <w:r/>
      <w:r>
        <w:t>同义表达： 选项C和文章中的叙述是直接的同义表达。</w:t>
      </w:r>
      <w:r/>
      <w:r/>
      <w:r/>
    </w:p>
    <w:p>
      <w:r/>
      <w:r>
        <w:t>-其他答案错误的原因： A. 关于导航没有强调。 B. 虽然涉及美丽，但不是核心信息。 D. 梦想的跟随是一部分，但未提到是文章的重点发现。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