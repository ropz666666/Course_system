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你好！如果你有英语作文需要批改或者希望提升写作能力，请随时告诉我，我会很乐意帮助你。你可以把你的作文或者问题发给我。当然，请将你的作文发给我，我将根据评分标准为你提供建议和评分。期待看到你的写作作品！看来你还没有提交具体的作文内容，所以我暂时无法进行批改。请把你的英语作文发给我，我会根据评分标准进行详细批改，并给出建议。期待你的作文！看来你还没有提交具体的作文内容，所以我暂时无法进行批改。请把你的英语作文发给我，我会根据评分标准进行详细批改，并给出建议。期待你的作文！https://www.jxselab.com:8025/files/md2text/db341015-9406-4d3e-98d5-cb3805ed80b2/output.p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