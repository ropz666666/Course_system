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t>以下是用户上传的文件内容： 文件https://sapper3701-1316534880.cos.ap-nanjing.myqcloud.com/3560acd6-fa73-4656-960b-fa598fa5dad1/1d8f3f5f502f6ba91b8f8bf436812ba.png的内容： Teng Fei: Good morning. May I have your name?</w:t>
        <w:br/>
      </w:r>
      <w:r>
        <w:t>Emma: Good morning. My name is Emma Miller.</w:t>
        <w:br/>
      </w:r>
      <w:r>
        <w:t>Teng Fei: How do you spell your name?</w:t>
        <w:br/>
      </w:r>
      <w:r>
        <w:t>Emma: E-M-M-A, Emma. M-I-L-L-E-R, Miller. You can call me Emma.</w:t>
        <w:br/>
      </w:r>
      <w:r>
        <w:t>Teng Fei: Nice to meet you, Emma. My name is Teng Fei.</w:t>
        <w:br/>
      </w:r>
      <w:r>
        <w:t>Emma: Nice to meet you too, Teng Fei. ———教学内容分析———</w:t>
      </w:r>
      <w:r/>
    </w:p>
    <w:p>
      <w:r/>
      <w:r>
        <w:t>这段对话是一则简单的问候和介绍，通过拼写名字的形式来加深对姓名单词的掌握，同时也涉及到了礼貌用语和自我介绍。主要包括以下知识点：</w:t>
      </w:r>
      <w:r/>
      <w:r/>
    </w:p>
    <w:p>
      <w:pPr>
        <w:pStyle w:val="ListBullet"/>
        <w:spacing w:line="240" w:lineRule="auto"/>
        <w:ind w:left="720"/>
      </w:pPr>
      <w:r/>
      <w:r>
        <w:t>问候语: "Good morning", "Nice to meet you"</w:t>
      </w:r>
      <w:r/>
    </w:p>
    <w:p>
      <w:pPr>
        <w:pStyle w:val="ListBullet"/>
        <w:spacing w:line="240" w:lineRule="auto"/>
        <w:ind w:left="720"/>
      </w:pPr>
      <w:r/>
      <w:r>
        <w:t>名字的拼写: "E-M-M-A, Emma", "M-I-L-L-E-R, Miller"</w:t>
      </w:r>
      <w:r/>
    </w:p>
    <w:p>
      <w:pPr>
        <w:pStyle w:val="ListBullet"/>
        <w:spacing w:line="240" w:lineRule="auto"/>
        <w:ind w:left="720"/>
      </w:pPr>
      <w:r/>
      <w:r>
        <w:t>自我介绍语言结构: "My name is...", "You can call me..."</w:t>
      </w:r>
      <w:r/>
    </w:p>
    <w:p>
      <w:pPr>
        <w:pStyle w:val="ListBullet"/>
        <w:spacing w:line="240" w:lineRule="auto"/>
        <w:ind w:left="720"/>
      </w:pPr>
      <w:r/>
      <w:r>
        <w:t>口语表达技巧: 注意语气的友好与自然过渡</w:t>
      </w:r>
      <w:r/>
      <w:r/>
    </w:p>
    <w:p>
      <w:r/>
      <w:r>
        <w:t>———教学目标———</w:t>
      </w:r>
      <w:r/>
      <w:r/>
    </w:p>
    <w:p>
      <w:pPr>
        <w:pStyle w:val="ListBullet"/>
        <w:spacing w:line="240" w:lineRule="auto"/>
        <w:ind w:left="720"/>
      </w:pPr>
      <w:r/>
      <w:r>
        <w:t>学生能够熟练使用问候语进行日常交流。</w:t>
      </w:r>
      <w:r/>
    </w:p>
    <w:p>
      <w:pPr>
        <w:pStyle w:val="ListBullet"/>
        <w:spacing w:line="240" w:lineRule="auto"/>
        <w:ind w:left="720"/>
      </w:pPr>
      <w:r/>
      <w:r>
        <w:t>学生能够掌握并使用拼写方式进行名字介绍。</w:t>
      </w:r>
      <w:r/>
    </w:p>
    <w:p>
      <w:pPr>
        <w:pStyle w:val="ListBullet"/>
        <w:spacing w:line="240" w:lineRule="auto"/>
        <w:ind w:left="720"/>
      </w:pPr>
      <w:r/>
      <w:r>
        <w:t>学生能够通过对话练习提高口头表达的流畅性和准确性。</w:t>
      </w:r>
      <w:r/>
    </w:p>
    <w:p>
      <w:pPr>
        <w:pStyle w:val="ListBullet"/>
        <w:spacing w:line="240" w:lineRule="auto"/>
        <w:ind w:left="720"/>
      </w:pPr>
      <w:r/>
      <w:r>
        <w:t>学生能够运用自我介绍的表达形式进行相关交流。</w:t>
      </w:r>
      <w:r/>
      <w:r/>
    </w:p>
    <w:p>
      <w:r/>
      <w:r>
        <w:t>———教学重难点分析———</w:t>
      </w:r>
      <w:r/>
    </w:p>
    <w:p>
      <w:r/>
      <w:r>
        <w:t>重点：</w:t>
      </w:r>
      <w:r/>
      <w:r/>
    </w:p>
    <w:p>
      <w:pPr>
        <w:pStyle w:val="ListBullet"/>
        <w:spacing w:line="240" w:lineRule="auto"/>
        <w:ind w:left="720"/>
      </w:pPr>
      <w:r/>
      <w:r>
        <w:t>掌握并使用标准的问候和介绍用语。</w:t>
      </w:r>
      <w:r/>
    </w:p>
    <w:p>
      <w:pPr>
        <w:pStyle w:val="ListBullet"/>
        <w:spacing w:line="240" w:lineRule="auto"/>
        <w:ind w:left="720"/>
      </w:pPr>
      <w:r/>
      <w:r>
        <w:t>能够准确拼写和理解名字的结构。</w:t>
      </w:r>
      <w:r/>
      <w:r/>
    </w:p>
    <w:p>
      <w:r/>
      <w:r>
        <w:t>难点：</w:t>
      </w:r>
      <w:r/>
      <w:r/>
    </w:p>
    <w:p>
      <w:pPr>
        <w:pStyle w:val="ListBullet"/>
        <w:spacing w:line="240" w:lineRule="auto"/>
        <w:ind w:left="720"/>
      </w:pPr>
      <w:r/>
      <w:r>
        <w:t>学习自然语气和礼貌表达，培养良好的沟通习惯。</w:t>
      </w:r>
      <w:r/>
    </w:p>
    <w:p>
      <w:pPr>
        <w:pStyle w:val="ListBullet"/>
        <w:spacing w:line="240" w:lineRule="auto"/>
        <w:ind w:left="720"/>
      </w:pPr>
      <w:r/>
      <w:r>
        <w:t>通过对话情境提高学生日常交流的自信心和语言运用能力。</w:t>
      </w:r>
      <w:r/>
      <w:r/>
    </w:p>
    <w:p>
      <w:r/>
      <w:r>
        <w:t>———详细教学过程设计———</w:t>
      </w:r>
      <w:r/>
    </w:p>
    <w:p>
      <w:r/>
      <w:r>
        <w:rPr>
          <w:b/>
        </w:rPr>
        <w:t>导入（5分钟）：</w:t>
      </w:r>
      <w:r/>
    </w:p>
    <w:p>
      <w:r/>
      <w:r>
        <w:t>教师话术：</w:t>
      </w:r>
      <w:r/>
    </w:p>
    <w:p>
      <w:r/>
      <w:r>
        <w:t>"Good morning, everyone! Today we are going to practice a very useful skill—introducing ourselves. Have you ever met someone new and wanted to introduce yourself? Let's see how Teng Fei and Emma do it!" 教师动作：</w:t>
      </w:r>
      <w:r/>
    </w:p>
    <w:p>
      <w:r/>
      <w:r>
        <w:t>微笑与学生打招呼，用手势示意，鼓励学生参与互动。 使用投影仪或白板展示标题“Self-Introduction”。</w:t>
      </w:r>
      <w:r/>
    </w:p>
    <w:p>
      <w:r/>
      <w:r>
        <w:rPr>
          <w:b/>
        </w:rPr>
        <w:t>课文呈现与讲解（15分钟）：</w:t>
      </w:r>
      <w:r/>
    </w:p>
    <w:p>
      <w:r/>
      <w:r>
        <w:t>教师话术：</w:t>
      </w:r>
      <w:r/>
    </w:p>
    <w:p>
      <w:r/>
      <w:r>
        <w:t>"Let's look at the dialogue between Teng Fei and Emma. Please pay attention to how they greet each other and introduce themselves. I’ll read it first, listen carefully."</w:t>
      </w:r>
      <w:r/>
    </w:p>
    <w:p>
      <w:r/>
      <w:r>
        <w:t>教师动作：</w:t>
      </w:r>
      <w:r/>
    </w:p>
    <w:p>
      <w:r/>
      <w:r>
        <w:t>指向对话中的每句话，在朗读时用音调变化吸引注意力。 示范如何友好的说“Nice to meet you”并重复“Good morning”。</w:t>
      </w:r>
      <w:r/>
    </w:p>
    <w:p>
      <w:r/>
      <w:r>
        <w:t>逐句讲解：</w:t>
      </w:r>
      <w:r/>
    </w:p>
    <w:p>
      <w:r/>
      <w:r>
        <w:t>句子1: "Teng Fei: Good morning. May I have your name?"</w:t>
      </w:r>
      <w:r/>
    </w:p>
    <w:p>
      <w:r/>
      <w:r>
        <w:t>话术："Here, Teng Fei starts with 'Good morning', a nice way to greet. Why do we say 'Good morning'? Right, because it's polite and friendly. Next Teng Fei asks 'May I have your name?', which is a formal way to ask for someone's name."</w:t>
      </w:r>
      <w:r/>
    </w:p>
    <w:p>
      <w:r/>
      <w:r>
        <w:t>动作：用手在白板上指向“Good morning”和“May I”部分，并用箭头表示它们是问候和请求。</w:t>
      </w:r>
      <w:r/>
    </w:p>
    <w:p>
      <w:r/>
      <w:r>
        <w:t>句子2: "Emma: Good morning. My name is Emma Miller."</w:t>
      </w:r>
      <w:r/>
    </w:p>
    <w:p>
      <w:r/>
      <w:r>
        <w:t>话术："Emma replies with 'Good morning' too, keeping the conversation polite. Then she says 'My name is...', a simple yet complete way to introduce oneself."</w:t>
      </w:r>
      <w:r/>
    </w:p>
    <w:p>
      <w:r/>
      <w:r>
        <w:t>动作：在白板上写下“Good morning”和“My name is...”并强调这些是介绍需要的表达。</w:t>
      </w:r>
      <w:r/>
    </w:p>
    <w:p>
      <w:r/>
      <w:r>
        <w:t>句子3: "Teng Fei: How do you spell your name?"</w:t>
      </w:r>
      <w:r/>
    </w:p>
    <w:p>
      <w:r/>
      <w:r>
        <w:t>话术："Spelling names can help avoid misunderstandings. Teng Fei uses 'How do you spell...?' Asking this shows respect and interest."</w:t>
      </w:r>
      <w:r/>
    </w:p>
    <w:p>
      <w:r/>
      <w:r>
        <w:t>动作：强调“How do you spell...?”的表达，示范书写顺序。</w:t>
      </w:r>
      <w:r/>
    </w:p>
    <w:p>
      <w:r/>
      <w:r>
        <w:t>句子4: "Emma: E-M-M-A, Emma. M-I-L-L-E-R, Miller."</w:t>
      </w:r>
      <w:r/>
    </w:p>
    <w:p>
      <w:r/>
      <w:r>
        <w:t>话术："Emma spells her name clearly. It’s important when speaking or writing about names. Practice spelling your name now, using the same pattern."</w:t>
      </w:r>
      <w:r/>
    </w:p>
    <w:p>
      <w:r/>
      <w:r>
        <w:t>动作：在白板上拼写“Emma”和“Miller”，用手指逐字母示意，带领学生练习拼写。</w:t>
      </w:r>
      <w:r/>
    </w:p>
    <w:p>
      <w:r/>
      <w:r>
        <w:t>句子5: "You can call me Emma."</w:t>
      </w:r>
      <w:r/>
    </w:p>
    <w:p>
      <w:r/>
      <w:r>
        <w:t>话术："This is a friendly way to say how she prefers to be addressed. We often use 'You can call me...' to make communication easier."</w:t>
      </w:r>
      <w:r/>
    </w:p>
    <w:p>
      <w:r/>
      <w:r>
        <w:t>动作：用手指引导在白板上写下“call me”，示意学生使用这个表达。</w:t>
      </w:r>
      <w:r/>
    </w:p>
    <w:p>
      <w:r/>
      <w:r>
        <w:t>句子6: "Teng Fei: Nice to meet you, Emma."</w:t>
      </w:r>
      <w:r/>
    </w:p>
    <w:p>
      <w:r/>
      <w:r>
        <w:t>话术："Teng Fei closes the conversation with 'Nice to meet you'. It’s a common phrase used to show pleasure meeting someone."</w:t>
      </w:r>
      <w:r/>
    </w:p>
    <w:p>
      <w:r/>
      <w:r>
        <w:t>动作：做握手动作，示意“Nice to meet you”的亲切感。</w:t>
      </w:r>
      <w:r/>
    </w:p>
    <w:p>
      <w:r/>
      <w:r>
        <w:t>句子7: "Emma: Nice to meet you too, Teng Fei."</w:t>
      </w:r>
      <w:r/>
    </w:p>
    <w:p>
      <w:r/>
      <w:r>
        <w:t>话术："Emma responds with 'Nice to meet you too', reciprocating the friendly gesture."</w:t>
      </w:r>
      <w:r/>
    </w:p>
    <w:p>
      <w:r/>
      <w:r>
        <w:t>动作：用手势做出回应，指向白板强调“too”的使用。</w:t>
      </w:r>
      <w:r/>
    </w:p>
    <w:p>
      <w:r/>
      <w:r>
        <w:rPr>
          <w:b/>
        </w:rPr>
        <w:t>情感共享与任务活动（10分钟）：</w:t>
      </w:r>
      <w:r/>
    </w:p>
    <w:p>
      <w:r/>
      <w:r>
        <w:t>问题讨论：教师引导学生分享他们自己的名字和介绍。</w:t>
      </w:r>
      <w:r/>
    </w:p>
    <w:p>
      <w:r/>
      <w:r>
        <w:t>教师话术：</w:t>
      </w:r>
      <w:r/>
    </w:p>
    <w:p>
      <w:r/>
      <w:r>
        <w:t>"What’s your name? How do you spell it? Who wants to introduce themselves like Emma did?"</w:t>
      </w:r>
      <w:r/>
    </w:p>
    <w:p>
      <w:r/>
      <w:r>
        <w:t>教师动作：</w:t>
      </w:r>
      <w:r/>
    </w:p>
    <w:p>
      <w:r/>
      <w:r>
        <w:t>微笑鼓励学生，用手指向提问学生，调动发言积极性。</w:t>
      </w:r>
      <w:r/>
    </w:p>
    <w:p>
      <w:r/>
      <w:r>
        <w:rPr>
          <w:b/>
        </w:rPr>
        <w:t>小组任务（10分钟）：</w:t>
      </w:r>
      <w:r/>
    </w:p>
    <w:p>
      <w:r/>
      <w:r>
        <w:t>任务说明：</w:t>
      </w:r>
      <w:r/>
    </w:p>
    <w:p>
      <w:r/>
      <w:r>
        <w:t>让学生分组练习问候和名字介绍对话，保证每个学生能完成正确拼写。</w:t>
      </w:r>
      <w:r/>
    </w:p>
    <w:p>
      <w:r/>
      <w:r>
        <w:t>教师话术：</w:t>
      </w:r>
      <w:r/>
    </w:p>
    <w:p>
      <w:r/>
      <w:r>
        <w:t>"Work in pairs! Ask about each other's names and spell them. Then use 'Nice to meet you'. It's a great practice!"</w:t>
      </w:r>
      <w:r/>
    </w:p>
    <w:p>
      <w:r/>
      <w:r>
        <w:t>教师动作：</w:t>
      </w:r>
      <w:r/>
    </w:p>
    <w:p>
      <w:r/>
      <w:r>
        <w:t>巡视教室，提供帮助，保证每组选的模式正确。</w:t>
      </w:r>
      <w:r/>
    </w:p>
    <w:p>
      <w:r/>
      <w:r>
        <w:rPr>
          <w:b/>
        </w:rPr>
        <w:t>总结与课后练习（5分钟）：</w:t>
      </w:r>
      <w:r/>
    </w:p>
    <w:p>
      <w:r/>
      <w:r>
        <w:t>教师话术：</w:t>
      </w:r>
      <w:r/>
    </w:p>
    <w:p>
      <w:r/>
      <w:r>
        <w:t>"We learned how to introduce ourselves today. For homework, practice introducing yourself and your family members. Write down both formal and informal introductions."</w:t>
      </w:r>
      <w:r/>
    </w:p>
    <w:p>
      <w:r/>
      <w:r>
        <w:t>———板书设计———</w:t>
      </w:r>
      <w:r/>
    </w:p>
    <w:p>
      <w:r/>
      <w:r>
        <w:t>Topic: Self-Introduction</w:t>
      </w:r>
      <w:r/>
    </w:p>
    <w:p>
      <w:r/>
      <w:r>
        <w:t>Greetings: Good morning, Nice to meet you... Name Structure: My name is..., You can call me... Practice: How do you spell...? Introduction Dialogue Model</w:t>
      </w:r>
      <w:r/>
    </w:p>
    <w:p>
      <w:r/>
      <w:r>
        <w:t>Homework: Introduce your family членов formally and informally.</w:t>
      </w:r>
      <w:r/>
    </w:p>
    <w:p>
      <w:r/>
      <w:r>
        <w:t>———所需教学辅助材料———</w:t>
      </w:r>
      <w:r/>
    </w:p>
    <w:p>
      <w:r/>
      <w:r>
        <w:t>教学文本（投影或白板）。</w:t>
      </w:r>
      <w:r/>
    </w:p>
    <w:p>
      <w:r/>
      <w:r>
        <w:t>相关图片（如人物头像、对话情境）。</w:t>
      </w:r>
      <w:r/>
    </w:p>
    <w:p>
      <w:r/>
      <w:r>
        <w:t>短视频或音频示范（如适用）。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