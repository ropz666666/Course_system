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当然！插入排序是一种简单直观的排序算法，适合小规模数据的排序。它类似于用扑克牌整理手牌的过程，操作逻辑非常容易理解。</w:t>
      </w:r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rPr>
          <w:b/>
        </w:rPr>
        <w:t>直接插入排序的基本思想</w:t>
      </w:r>
      <w:r/>
    </w:p>
    <w:p>
      <w:r/>
      <w:r>
        <w:t>假设我们手上有一组未排序的数字。我们需要把这些数字一个一个地插入到一个已经排序好的子序列中，使得插入后仍然保持子序列的有序。</w:t>
      </w:r>
      <w:r/>
    </w:p>
    <w:p>
      <w:r/>
      <w:r>
        <w:t xml:space="preserve">举个例子： 把一组数字 </w:t>
      </w:r>
      <w:r>
        <w:rPr>
          <w:rFonts w:ascii="Courier" w:hAnsi="Courier"/>
        </w:rPr>
        <w:t>[5, 3, 8, 6, 2]</w:t>
      </w:r>
      <w:r>
        <w:t xml:space="preserve"> 进行排序： - 从第一个数字 </w:t>
      </w:r>
      <w:r>
        <w:rPr>
          <w:rFonts w:ascii="Courier" w:hAnsi="Courier"/>
        </w:rPr>
        <w:t>5</w:t>
      </w:r>
      <w:r>
        <w:t xml:space="preserve"> 开始，它就是一个有序的子序列。 - 取第二个数字 </w:t>
      </w:r>
      <w:r>
        <w:rPr>
          <w:rFonts w:ascii="Courier" w:hAnsi="Courier"/>
        </w:rPr>
        <w:t>3</w:t>
      </w:r>
      <w:r>
        <w:t xml:space="preserve">，将它插入到 </w:t>
      </w:r>
      <w:r>
        <w:rPr>
          <w:rFonts w:ascii="Courier" w:hAnsi="Courier"/>
        </w:rPr>
        <w:t>5</w:t>
      </w:r>
      <w:r>
        <w:t xml:space="preserve"> 前面，变成 </w:t>
      </w:r>
      <w:r>
        <w:rPr>
          <w:rFonts w:ascii="Courier" w:hAnsi="Courier"/>
        </w:rPr>
        <w:t>[3, 5, 8, 6, 2]</w:t>
      </w:r>
      <w:r>
        <w:t xml:space="preserve">。 - 然后取第三个数字 </w:t>
      </w:r>
      <w:r>
        <w:rPr>
          <w:rFonts w:ascii="Courier" w:hAnsi="Courier"/>
        </w:rPr>
        <w:t>8</w:t>
      </w:r>
      <w:r>
        <w:t xml:space="preserve">，插入到正确位置，变成 </w:t>
      </w:r>
      <w:r>
        <w:rPr>
          <w:rFonts w:ascii="Courier" w:hAnsi="Courier"/>
        </w:rPr>
        <w:t>[3, 5, 8, 6, 2]</w:t>
      </w:r>
      <w:r>
        <w:t xml:space="preserve">。 - 持续这个过程，直到所有数字都插入到正确位置，最终得出 </w:t>
      </w:r>
      <w:r>
        <w:rPr>
          <w:rFonts w:ascii="Courier" w:hAnsi="Courier"/>
        </w:rPr>
        <w:t>[2, 3, 5, 6, 8]</w:t>
      </w:r>
      <w:r>
        <w:t>。</w:t>
      </w:r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rPr>
          <w:b/>
        </w:rPr>
        <w:t>直接插入排序的工作原理</w:t>
      </w:r>
      <w:r/>
      <w:r/>
    </w:p>
    <w:p>
      <w:pPr>
        <w:pStyle w:val="ListNumber"/>
        <w:spacing w:line="240" w:lineRule="auto"/>
        <w:ind w:left="720"/>
      </w:pPr>
      <w:r/>
      <w:r>
        <w:t>假设当前数组的前部分已经是有序的（初始时只有第一个元素是有序）。</w:t>
      </w:r>
      <w:r/>
    </w:p>
    <w:p>
      <w:pPr>
        <w:pStyle w:val="ListNumber"/>
        <w:spacing w:line="240" w:lineRule="auto"/>
        <w:ind w:left="720"/>
      </w:pPr>
      <w:r/>
      <w:r>
        <w:t>从第二个元素开始，逐个对比它与之前的有序部分，找出正确的位置插入。</w:t>
      </w:r>
      <w:r/>
    </w:p>
    <w:p>
      <w:pPr>
        <w:pStyle w:val="ListNumber"/>
        <w:spacing w:line="240" w:lineRule="auto"/>
        <w:ind w:left="720"/>
      </w:pPr>
      <w:r/>
      <w:r>
        <w:t>每插入一个元素，都确保子序列是有序的。</w:t>
      </w:r>
      <w:r/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rPr>
          <w:b/>
        </w:rPr>
        <w:t>代码示例：直接插入排序</w:t>
      </w:r>
      <w:r/>
    </w:p>
    <w:p>
      <w:r/>
      <w:r>
        <w:t>以下是插入排序的C语言实现：</w:t>
      </w:r>
      <w:r/>
    </w:p>
    <w:p>
      <w:r/>
      <w:r>
        <w:rPr>
          <w:rFonts w:ascii="Courier" w:hAnsi="Courier"/>
        </w:rPr>
        <w:t>#include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&lt;stdio.h&gt;</w:t>
      </w:r>
      <w:r>
        <w:rPr>
          <w:rFonts w:ascii="Courier" w:hAnsi="Courier"/>
        </w:rPr>
        <w:br/>
        <w:br/>
      </w:r>
      <w:r>
        <w:rPr>
          <w:rFonts w:ascii="Courier" w:hAnsi="Courier"/>
        </w:rPr>
        <w:t>// 插入排序函数</w:t>
      </w:r>
      <w:r>
        <w:rPr>
          <w:rFonts w:ascii="Courier" w:hAnsi="Courier"/>
        </w:rPr>
        <w:br/>
      </w:r>
      <w:r>
        <w:rPr>
          <w:rFonts w:ascii="Courier" w:hAnsi="Courier"/>
        </w:rPr>
        <w:t>void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insertionSort</w:t>
      </w:r>
      <w:r>
        <w:rPr>
          <w:rFonts w:ascii="Courier" w:hAnsi="Courier"/>
        </w:rPr>
        <w:t>(</w:t>
      </w:r>
      <w:r>
        <w:rPr>
          <w:rFonts w:ascii="Courier" w:hAnsi="Courier"/>
        </w:rPr>
        <w:t>int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arr</w:t>
      </w:r>
      <w:r>
        <w:rPr>
          <w:rFonts w:ascii="Courier" w:hAnsi="Courier"/>
        </w:rPr>
        <w:t>[],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int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n</w:t>
      </w:r>
      <w:r>
        <w:rPr>
          <w:rFonts w:ascii="Courier" w:hAnsi="Courier"/>
        </w:rPr>
        <w:t>)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for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(</w:t>
      </w:r>
      <w:r>
        <w:rPr>
          <w:rFonts w:ascii="Courier" w:hAnsi="Courier"/>
        </w:rPr>
        <w:t>int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i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=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1</w:t>
      </w:r>
      <w:r>
        <w:rPr>
          <w:rFonts w:ascii="Courier" w:hAnsi="Courier"/>
        </w:rPr>
        <w:t>;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i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&lt;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n</w:t>
      </w:r>
      <w:r>
        <w:rPr>
          <w:rFonts w:ascii="Courier" w:hAnsi="Courier"/>
        </w:rPr>
        <w:t>;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i</w:t>
      </w:r>
      <w:r>
        <w:rPr>
          <w:rFonts w:ascii="Courier" w:hAnsi="Courier"/>
        </w:rPr>
        <w:t>++</w:t>
      </w:r>
      <w:r>
        <w:rPr>
          <w:rFonts w:ascii="Courier" w:hAnsi="Courier"/>
        </w:rPr>
        <w:t>)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// 从第二个元素开始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int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key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=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arr</w:t>
      </w:r>
      <w:r>
        <w:rPr>
          <w:rFonts w:ascii="Courier" w:hAnsi="Courier"/>
        </w:rPr>
        <w:t>[</w:t>
      </w:r>
      <w:r>
        <w:rPr>
          <w:rFonts w:ascii="Courier" w:hAnsi="Courier"/>
        </w:rPr>
        <w:t>i</w:t>
      </w:r>
      <w:r>
        <w:rPr>
          <w:rFonts w:ascii="Courier" w:hAnsi="Courier"/>
        </w:rPr>
        <w:t>];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// key是当前需要插入的元素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int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j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=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i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-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1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// 向前寻找插入位置（不断将比key大的元素后移）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while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(</w:t>
      </w:r>
      <w:r>
        <w:rPr>
          <w:rFonts w:ascii="Courier" w:hAnsi="Courier"/>
        </w:rPr>
        <w:t>j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&gt;=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0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&amp;&amp;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arr</w:t>
      </w:r>
      <w:r>
        <w:rPr>
          <w:rFonts w:ascii="Courier" w:hAnsi="Courier"/>
        </w:rPr>
        <w:t>[</w:t>
      </w:r>
      <w:r>
        <w:rPr>
          <w:rFonts w:ascii="Courier" w:hAnsi="Courier"/>
        </w:rPr>
        <w:t>j</w:t>
      </w:r>
      <w:r>
        <w:rPr>
          <w:rFonts w:ascii="Courier" w:hAnsi="Courier"/>
        </w:rPr>
        <w:t>]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&gt;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key</w:t>
      </w:r>
      <w:r>
        <w:rPr>
          <w:rFonts w:ascii="Courier" w:hAnsi="Courier"/>
        </w:rPr>
        <w:t>)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arr</w:t>
      </w:r>
      <w:r>
        <w:rPr>
          <w:rFonts w:ascii="Courier" w:hAnsi="Courier"/>
        </w:rPr>
        <w:t>[</w:t>
      </w:r>
      <w:r>
        <w:rPr>
          <w:rFonts w:ascii="Courier" w:hAnsi="Courier"/>
        </w:rPr>
        <w:t>j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+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1</w:t>
      </w:r>
      <w:r>
        <w:rPr>
          <w:rFonts w:ascii="Courier" w:hAnsi="Courier"/>
        </w:rPr>
        <w:t>]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=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arr</w:t>
      </w:r>
      <w:r>
        <w:rPr>
          <w:rFonts w:ascii="Courier" w:hAnsi="Courier"/>
        </w:rPr>
        <w:t>[</w:t>
      </w:r>
      <w:r>
        <w:rPr>
          <w:rFonts w:ascii="Courier" w:hAnsi="Courier"/>
        </w:rPr>
        <w:t>j</w:t>
      </w:r>
      <w:r>
        <w:rPr>
          <w:rFonts w:ascii="Courier" w:hAnsi="Courier"/>
        </w:rPr>
        <w:t>];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// 将较大的元素向后移动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j</w:t>
      </w:r>
      <w:r>
        <w:rPr>
          <w:rFonts w:ascii="Courier" w:hAnsi="Courier"/>
        </w:rPr>
        <w:t>--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}</w:t>
      </w:r>
      <w:r>
        <w:rPr>
          <w:rFonts w:ascii="Courier" w:hAnsi="Courier"/>
        </w:rPr>
        <w:br/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// 找到正确位置后插入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arr</w:t>
      </w:r>
      <w:r>
        <w:rPr>
          <w:rFonts w:ascii="Courier" w:hAnsi="Courier"/>
        </w:rPr>
        <w:t>[</w:t>
      </w:r>
      <w:r>
        <w:rPr>
          <w:rFonts w:ascii="Courier" w:hAnsi="Courier"/>
        </w:rPr>
        <w:t>j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+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1</w:t>
      </w:r>
      <w:r>
        <w:rPr>
          <w:rFonts w:ascii="Courier" w:hAnsi="Courier"/>
        </w:rPr>
        <w:t>]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=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key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}</w:t>
      </w:r>
      <w:r>
        <w:rPr>
          <w:rFonts w:ascii="Courier" w:hAnsi="Courier"/>
        </w:rPr>
        <w:br/>
      </w:r>
      <w:r>
        <w:rPr>
          <w:rFonts w:ascii="Courier" w:hAnsi="Courier"/>
        </w:rPr>
        <w:t>}</w:t>
      </w:r>
      <w:r>
        <w:rPr>
          <w:rFonts w:ascii="Courier" w:hAnsi="Courier"/>
        </w:rPr>
        <w:br/>
        <w:br/>
      </w:r>
      <w:r>
        <w:rPr>
          <w:rFonts w:ascii="Courier" w:hAnsi="Courier"/>
        </w:rPr>
        <w:t>int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main</w:t>
      </w:r>
      <w:r>
        <w:rPr>
          <w:rFonts w:ascii="Courier" w:hAnsi="Courier"/>
        </w:rPr>
        <w:t>()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int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arr</w:t>
      </w:r>
      <w:r>
        <w:rPr>
          <w:rFonts w:ascii="Courier" w:hAnsi="Courier"/>
        </w:rPr>
        <w:t>[]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=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t>5</w:t>
      </w:r>
      <w:r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3</w:t>
      </w:r>
      <w:r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8</w:t>
      </w:r>
      <w:r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6</w:t>
      </w:r>
      <w:r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2</w:t>
      </w:r>
      <w:r>
        <w:rPr>
          <w:rFonts w:ascii="Courier" w:hAnsi="Courier"/>
        </w:rPr>
        <w:t>};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int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n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=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sizeof</w:t>
      </w:r>
      <w:r>
        <w:rPr>
          <w:rFonts w:ascii="Courier" w:hAnsi="Courier"/>
        </w:rPr>
        <w:t>(</w:t>
      </w:r>
      <w:r>
        <w:rPr>
          <w:rFonts w:ascii="Courier" w:hAnsi="Courier"/>
        </w:rPr>
        <w:t>arr</w:t>
      </w:r>
      <w:r>
        <w:rPr>
          <w:rFonts w:ascii="Courier" w:hAnsi="Courier"/>
        </w:rPr>
        <w:t>)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/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sizeof</w:t>
      </w:r>
      <w:r>
        <w:rPr>
          <w:rFonts w:ascii="Courier" w:hAnsi="Courier"/>
        </w:rPr>
        <w:t>(</w:t>
      </w:r>
      <w:r>
        <w:rPr>
          <w:rFonts w:ascii="Courier" w:hAnsi="Courier"/>
        </w:rPr>
        <w:t>arr</w:t>
      </w:r>
      <w:r>
        <w:rPr>
          <w:rFonts w:ascii="Courier" w:hAnsi="Courier"/>
        </w:rPr>
        <w:t>[</w:t>
      </w:r>
      <w:r>
        <w:rPr>
          <w:rFonts w:ascii="Courier" w:hAnsi="Courier"/>
        </w:rPr>
        <w:t>0</w:t>
      </w:r>
      <w:r>
        <w:rPr>
          <w:rFonts w:ascii="Courier" w:hAnsi="Courier"/>
        </w:rPr>
        <w:t>]);</w:t>
      </w:r>
      <w:r>
        <w:rPr>
          <w:rFonts w:ascii="Courier" w:hAnsi="Courier"/>
        </w:rPr>
        <w:br/>
        <w:br/>
      </w: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printf</w:t>
      </w:r>
      <w:r>
        <w:rPr>
          <w:rFonts w:ascii="Courier" w:hAnsi="Courier"/>
        </w:rPr>
        <w:t>(</w:t>
      </w:r>
      <w:r>
        <w:rPr>
          <w:rFonts w:ascii="Courier" w:hAnsi="Courier"/>
        </w:rPr>
        <w:t>"排序前的数组: "</w:t>
      </w:r>
      <w:r>
        <w:rPr>
          <w:rFonts w:ascii="Courier" w:hAnsi="Courier"/>
        </w:rPr>
        <w:t>);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for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(</w:t>
      </w:r>
      <w:r>
        <w:rPr>
          <w:rFonts w:ascii="Courier" w:hAnsi="Courier"/>
        </w:rPr>
        <w:t>int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i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=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0</w:t>
      </w:r>
      <w:r>
        <w:rPr>
          <w:rFonts w:ascii="Courier" w:hAnsi="Courier"/>
        </w:rPr>
        <w:t>;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i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&lt;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n</w:t>
      </w:r>
      <w:r>
        <w:rPr>
          <w:rFonts w:ascii="Courier" w:hAnsi="Courier"/>
        </w:rPr>
        <w:t>;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i</w:t>
      </w:r>
      <w:r>
        <w:rPr>
          <w:rFonts w:ascii="Courier" w:hAnsi="Courier"/>
        </w:rPr>
        <w:t>++</w:t>
      </w:r>
      <w:r>
        <w:rPr>
          <w:rFonts w:ascii="Courier" w:hAnsi="Courier"/>
        </w:rPr>
        <w:t>)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printf</w:t>
      </w:r>
      <w:r>
        <w:rPr>
          <w:rFonts w:ascii="Courier" w:hAnsi="Courier"/>
        </w:rPr>
        <w:t>(</w:t>
      </w:r>
      <w:r>
        <w:rPr>
          <w:rFonts w:ascii="Courier" w:hAnsi="Courier"/>
        </w:rPr>
        <w:t>"%d "</w:t>
      </w:r>
      <w:r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arr</w:t>
      </w:r>
      <w:r>
        <w:rPr>
          <w:rFonts w:ascii="Courier" w:hAnsi="Courier"/>
        </w:rPr>
        <w:t>[</w:t>
      </w:r>
      <w:r>
        <w:rPr>
          <w:rFonts w:ascii="Courier" w:hAnsi="Courier"/>
        </w:rPr>
        <w:t>i</w:t>
      </w:r>
      <w:r>
        <w:rPr>
          <w:rFonts w:ascii="Courier" w:hAnsi="Courier"/>
        </w:rPr>
        <w:t>]);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}</w:t>
      </w:r>
      <w:r>
        <w:rPr>
          <w:rFonts w:ascii="Courier" w:hAnsi="Courier"/>
        </w:rPr>
        <w:br/>
        <w:br/>
      </w: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insertionSort</w:t>
      </w:r>
      <w:r>
        <w:rPr>
          <w:rFonts w:ascii="Courier" w:hAnsi="Courier"/>
        </w:rPr>
        <w:t>(</w:t>
      </w:r>
      <w:r>
        <w:rPr>
          <w:rFonts w:ascii="Courier" w:hAnsi="Courier"/>
        </w:rPr>
        <w:t>arr</w:t>
      </w:r>
      <w:r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n</w:t>
      </w:r>
      <w:r>
        <w:rPr>
          <w:rFonts w:ascii="Courier" w:hAnsi="Courier"/>
        </w:rPr>
        <w:t>);</w:t>
      </w:r>
      <w:r>
        <w:rPr>
          <w:rFonts w:ascii="Courier" w:hAnsi="Courier"/>
        </w:rPr>
        <w:br/>
        <w:br/>
      </w: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printf</w:t>
      </w:r>
      <w:r>
        <w:rPr>
          <w:rFonts w:ascii="Courier" w:hAnsi="Courier"/>
        </w:rPr>
        <w:t>(</w:t>
      </w:r>
      <w:r>
        <w:rPr>
          <w:rFonts w:ascii="Courier" w:hAnsi="Courier"/>
        </w:rPr>
        <w:t>"</w:t>
      </w:r>
      <w:r>
        <w:rPr>
          <w:rFonts w:ascii="Courier" w:hAnsi="Courier"/>
        </w:rPr>
        <w:t>\n</w:t>
      </w:r>
      <w:r>
        <w:rPr>
          <w:rFonts w:ascii="Courier" w:hAnsi="Courier"/>
        </w:rPr>
        <w:t>排序后的数组: "</w:t>
      </w:r>
      <w:r>
        <w:rPr>
          <w:rFonts w:ascii="Courier" w:hAnsi="Courier"/>
        </w:rPr>
        <w:t>);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for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(</w:t>
      </w:r>
      <w:r>
        <w:rPr>
          <w:rFonts w:ascii="Courier" w:hAnsi="Courier"/>
        </w:rPr>
        <w:t>int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i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=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0</w:t>
      </w:r>
      <w:r>
        <w:rPr>
          <w:rFonts w:ascii="Courier" w:hAnsi="Courier"/>
        </w:rPr>
        <w:t>;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i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&lt;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n</w:t>
      </w:r>
      <w:r>
        <w:rPr>
          <w:rFonts w:ascii="Courier" w:hAnsi="Courier"/>
        </w:rPr>
        <w:t>;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i</w:t>
      </w:r>
      <w:r>
        <w:rPr>
          <w:rFonts w:ascii="Courier" w:hAnsi="Courier"/>
        </w:rPr>
        <w:t>++</w:t>
      </w:r>
      <w:r>
        <w:rPr>
          <w:rFonts w:ascii="Courier" w:hAnsi="Courier"/>
        </w:rPr>
        <w:t>)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printf</w:t>
      </w:r>
      <w:r>
        <w:rPr>
          <w:rFonts w:ascii="Courier" w:hAnsi="Courier"/>
        </w:rPr>
        <w:t>(</w:t>
      </w:r>
      <w:r>
        <w:rPr>
          <w:rFonts w:ascii="Courier" w:hAnsi="Courier"/>
        </w:rPr>
        <w:t>"%d "</w:t>
      </w:r>
      <w:r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arr</w:t>
      </w:r>
      <w:r>
        <w:rPr>
          <w:rFonts w:ascii="Courier" w:hAnsi="Courier"/>
        </w:rPr>
        <w:t>[</w:t>
      </w:r>
      <w:r>
        <w:rPr>
          <w:rFonts w:ascii="Courier" w:hAnsi="Courier"/>
        </w:rPr>
        <w:t>i</w:t>
      </w:r>
      <w:r>
        <w:rPr>
          <w:rFonts w:ascii="Courier" w:hAnsi="Courier"/>
        </w:rPr>
        <w:t>]);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}</w:t>
      </w:r>
      <w:r>
        <w:rPr>
          <w:rFonts w:ascii="Courier" w:hAnsi="Courier"/>
        </w:rPr>
        <w:br/>
        <w:br/>
      </w: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return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0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>}</w:t>
      </w:r>
      <w:r>
        <w:rPr>
          <w:rFonts w:ascii="Courier" w:hAnsi="Courier"/>
        </w:rPr>
        <w:br/>
      </w:r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rPr>
          <w:b/>
        </w:rPr>
        <w:t>代码讲解</w:t>
      </w:r>
      <w:r/>
      <w:r/>
    </w:p>
    <w:p>
      <w:pPr>
        <w:pStyle w:val="ListNumber"/>
        <w:spacing w:line="240" w:lineRule="auto"/>
        <w:ind w:left="720"/>
      </w:pPr>
      <w:r/>
      <w:r>
        <w:rPr>
          <w:rFonts w:ascii="Courier" w:hAnsi="Courier"/>
          <w:b/>
        </w:rPr>
        <w:t>for</w:t>
      </w:r>
      <w:r>
        <w:rPr>
          <w:b/>
        </w:rPr>
        <w:t>循环</w:t>
      </w:r>
      <w:r>
        <w:t>：</w:t>
      </w:r>
      <w:r/>
    </w:p>
    <w:p>
      <w:pPr>
        <w:pStyle w:val="ListNumber"/>
        <w:spacing w:line="240" w:lineRule="auto"/>
        <w:ind w:left="720"/>
      </w:pPr>
      <w:r/>
      <w:r>
        <w:t>从第二个元素（索引</w:t>
      </w:r>
      <w:r>
        <w:rPr>
          <w:rFonts w:ascii="Courier" w:hAnsi="Courier"/>
        </w:rPr>
        <w:t>1</w:t>
      </w:r>
      <w:r>
        <w:t>）开始遍历整个数组。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假设前面的元素已经有序，我们尝试插入当前元素。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rFonts w:ascii="Courier" w:hAnsi="Courier"/>
          <w:b/>
        </w:rPr>
        <w:t>while</w:t>
      </w:r>
      <w:r>
        <w:rPr>
          <w:b/>
        </w:rPr>
        <w:t>循环</w:t>
      </w:r>
      <w:r>
        <w:t>：</w:t>
      </w:r>
      <w:r/>
      <w:r/>
    </w:p>
    <w:p>
      <w:pPr>
        <w:pStyle w:val="ListNumber"/>
        <w:spacing w:line="240" w:lineRule="auto"/>
        <w:ind w:left="720"/>
      </w:pPr>
      <w:r/>
      <w:r>
        <w:t>用于寻找当前元素的合适插入位置。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如果发现比它大的元素，我们就将这些大的元素向后移动，腾出空间。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插入元素</w:t>
      </w:r>
      <w:r>
        <w:t>：</w:t>
      </w:r>
      <w:r/>
      <w:r/>
    </w:p>
    <w:p>
      <w:pPr>
        <w:pStyle w:val="ListNumber"/>
        <w:spacing w:line="240" w:lineRule="auto"/>
        <w:ind w:left="720"/>
      </w:pPr>
      <w:r/>
      <w:r>
        <w:t>最终找到插入位置，将元素放进去。</w:t>
      </w:r>
      <w:r/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rPr>
          <w:b/>
        </w:rPr>
        <w:t>调试与运行检查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问题排查</w:t>
      </w:r>
      <w:r>
        <w:t>：</w:t>
      </w:r>
      <w:r/>
    </w:p>
    <w:p>
      <w:pPr>
        <w:pStyle w:val="ListNumber"/>
        <w:spacing w:line="240" w:lineRule="auto"/>
        <w:ind w:left="720"/>
      </w:pPr>
      <w:r/>
      <w:r>
        <w:t xml:space="preserve">如果排序结果错误，检查 </w:t>
      </w:r>
      <w:r>
        <w:rPr>
          <w:rFonts w:ascii="Courier" w:hAnsi="Courier"/>
        </w:rPr>
        <w:t>while</w:t>
      </w:r>
      <w:r>
        <w:t xml:space="preserve"> 条件是否正确设置（比如是否正确比较大小）。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确保索引操作（如</w:t>
      </w:r>
      <w:r>
        <w:rPr>
          <w:rFonts w:ascii="Courier" w:hAnsi="Courier"/>
        </w:rPr>
        <w:t>arr[j + 1] = key</w:t>
      </w:r>
      <w:r>
        <w:t>）不会越界。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如何运行这段代码</w:t>
      </w:r>
      <w:r>
        <w:t>：</w:t>
      </w:r>
      <w:r/>
      <w:r/>
    </w:p>
    <w:p>
      <w:pPr>
        <w:pStyle w:val="ListNumber"/>
        <w:spacing w:line="240" w:lineRule="auto"/>
        <w:ind w:left="720"/>
      </w:pPr>
      <w:r/>
      <w:r>
        <w:t xml:space="preserve">将代码保存为一个 </w:t>
      </w:r>
      <w:r>
        <w:rPr>
          <w:rFonts w:ascii="Courier" w:hAnsi="Courier"/>
        </w:rPr>
        <w:t>.c</w:t>
      </w:r>
      <w:r>
        <w:t xml:space="preserve"> 文件（如 </w:t>
      </w:r>
      <w:r>
        <w:rPr>
          <w:rFonts w:ascii="Courier" w:hAnsi="Courier"/>
        </w:rPr>
        <w:t>insertion_sort.c</w:t>
      </w:r>
      <w:r>
        <w:t>）。</w:t>
      </w:r>
      <w:r/>
    </w:p>
    <w:p>
      <w:pPr>
        <w:pStyle w:val="ListNumber"/>
        <w:spacing w:line="240" w:lineRule="auto"/>
        <w:ind w:left="720"/>
      </w:pPr>
      <w:r/>
      <w:r>
        <w:t>使用 GCC 或 Clang 编译：</w:t>
      </w:r>
      <w:r>
        <w:rPr>
          <w:rFonts w:ascii="Courier" w:hAnsi="Courier"/>
        </w:rPr>
        <w:t>gcc insertion_sort.c -o insertion_sort</w:t>
      </w:r>
      <w:r/>
    </w:p>
    <w:p>
      <w:pPr>
        <w:pStyle w:val="ListNumber"/>
        <w:spacing w:line="240" w:lineRule="auto"/>
        <w:ind w:left="720"/>
      </w:pPr>
      <w:r/>
      <w:r>
        <w:t>运行程序：</w:t>
      </w:r>
      <w:r>
        <w:rPr>
          <w:rFonts w:ascii="Courier" w:hAnsi="Courier"/>
        </w:rPr>
        <w:t>./insertion_sort</w:t>
      </w:r>
      <w:r/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rPr>
          <w:b/>
        </w:rPr>
        <w:t>时间复杂度分析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最佳情况</w:t>
      </w:r>
      <w:r>
        <w:t>（数组已是有序的）：</w:t>
      </w:r>
      <w:r/>
    </w:p>
    <w:p>
      <w:pPr>
        <w:pStyle w:val="ListNumber"/>
        <w:spacing w:line="240" w:lineRule="auto"/>
        <w:ind w:left="720"/>
      </w:pPr>
      <w:r/>
      <w:r>
        <w:t xml:space="preserve">内层 </w:t>
      </w:r>
      <w:r>
        <w:rPr>
          <w:rFonts w:ascii="Courier" w:hAnsi="Courier"/>
        </w:rPr>
        <w:t>while</w:t>
      </w:r>
      <w:r>
        <w:t xml:space="preserve"> 循环无须移动元素，只执行比较操作。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 xml:space="preserve">总共比较操作次数为 </w:t>
      </w:r>
      <w:r>
        <w:rPr>
          <w:rFonts w:ascii="Courier" w:hAnsi="Courier"/>
        </w:rPr>
        <w:t>n-1</w:t>
      </w:r>
      <w:r>
        <w:t xml:space="preserve">，时间复杂度为 </w:t>
      </w:r>
      <w:r>
        <w:rPr>
          <w:b/>
        </w:rPr>
        <w:t>O(n)</w:t>
      </w:r>
      <w:r>
        <w:t>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最差情况</w:t>
      </w:r>
      <w:r>
        <w:t>（数组是完全逆序的）：</w:t>
      </w:r>
      <w:r/>
      <w:r/>
    </w:p>
    <w:p>
      <w:pPr>
        <w:pStyle w:val="ListNumber"/>
        <w:spacing w:line="240" w:lineRule="auto"/>
        <w:ind w:left="720"/>
      </w:pPr>
      <w:r/>
      <w:r>
        <w:t>每个元素都需要与之前所有元素比较，并移动。</w:t>
      </w:r>
      <w:r/>
    </w:p>
    <w:p>
      <w:pPr>
        <w:pStyle w:val="ListNumber"/>
        <w:spacing w:line="240" w:lineRule="auto"/>
        <w:ind w:left="720"/>
      </w:pPr>
      <w:r/>
      <w:r>
        <w:t>第</w:t>
      </w:r>
      <w:r>
        <w:rPr>
          <w:rFonts w:ascii="Courier" w:hAnsi="Courier"/>
        </w:rPr>
        <w:t>i</w:t>
      </w:r>
      <w:r>
        <w:t>个元素需要比较</w:t>
      </w:r>
      <w:r>
        <w:rPr>
          <w:rFonts w:ascii="Courier" w:hAnsi="Courier"/>
        </w:rPr>
        <w:t>i</w:t>
      </w:r>
      <w:r>
        <w:t xml:space="preserve">次，总次数为 </w:t>
      </w:r>
      <w:r>
        <w:rPr>
          <w:rFonts w:ascii="Courier" w:hAnsi="Courier"/>
        </w:rPr>
        <w:t>1 + 2 + 3 + ... + (n-1)</w:t>
      </w:r>
      <w:r>
        <w:t>。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 xml:space="preserve">这是一组等差数列的和，结果为 </w:t>
      </w:r>
      <w:r>
        <w:rPr>
          <w:rFonts w:ascii="Courier" w:hAnsi="Courier"/>
        </w:rPr>
        <w:t>O(n^2)</w:t>
      </w:r>
      <w:r>
        <w:t>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平均情况</w:t>
      </w:r>
      <w:r>
        <w:t>：</w:t>
      </w:r>
      <w:r/>
      <w:r/>
    </w:p>
    <w:p>
      <w:pPr>
        <w:pStyle w:val="ListNumber"/>
        <w:spacing w:line="240" w:lineRule="auto"/>
        <w:ind w:left="720"/>
      </w:pPr>
      <w:r/>
      <w:r>
        <w:t xml:space="preserve">大致情况下时间复杂度仍为 </w:t>
      </w:r>
      <w:r>
        <w:rPr>
          <w:b/>
        </w:rPr>
        <w:t>O(n^2)</w:t>
      </w:r>
      <w:r>
        <w:t>，因为插入位置通常不在开头。</w:t>
      </w:r>
      <w:r/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rPr>
          <w:b/>
        </w:rPr>
        <w:t>空间复杂度分析</w:t>
      </w:r>
      <w:r/>
    </w:p>
    <w:p>
      <w:r/>
      <w:r>
        <w:t>插入排序是一个</w:t>
      </w:r>
      <w:r>
        <w:rPr>
          <w:b/>
        </w:rPr>
        <w:t>原地排序算法</w:t>
      </w:r>
      <w:r>
        <w:t xml:space="preserve">（不需要额外辅助数组），只有一个临时变量 </w:t>
      </w:r>
      <w:r>
        <w:rPr>
          <w:rFonts w:ascii="Courier" w:hAnsi="Courier"/>
        </w:rPr>
        <w:t>key</w:t>
      </w:r>
      <w:r>
        <w:t xml:space="preserve"> 用于存储当前元素。 - </w:t>
      </w:r>
      <w:r>
        <w:rPr>
          <w:b/>
        </w:rPr>
        <w:t>空间复杂度</w:t>
      </w:r>
      <w:r>
        <w:t>：</w:t>
      </w:r>
      <w:r>
        <w:rPr>
          <w:b/>
        </w:rPr>
        <w:t>O(1)</w:t>
      </w:r>
      <w:r>
        <w:t>。</w:t>
      </w:r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rPr>
          <w:b/>
        </w:rPr>
        <w:t>优缺点总结</w:t>
      </w:r>
      <w:r/>
    </w:p>
    <w:p>
      <w:r/>
      <w:r>
        <w:rPr>
          <w:b/>
        </w:rPr>
        <w:t>优点</w:t>
      </w:r>
      <w:r>
        <w:t xml:space="preserve">： - 实现简单。 - 对几乎有序的数组效率高（最佳情况时间复杂度为 </w:t>
      </w:r>
      <w:r>
        <w:rPr>
          <w:rFonts w:ascii="Courier" w:hAnsi="Courier"/>
        </w:rPr>
        <w:t>O(n)</w:t>
      </w:r>
      <w:r>
        <w:t>）。</w:t>
      </w:r>
      <w:r/>
    </w:p>
    <w:p>
      <w:r/>
      <w:r>
        <w:rPr>
          <w:b/>
        </w:rPr>
        <w:t>缺点</w:t>
      </w:r>
      <w:r>
        <w:t xml:space="preserve">： - 对大规模逆序数组效率较低（最差时间复杂度为 </w:t>
      </w:r>
      <w:r>
        <w:rPr>
          <w:rFonts w:ascii="Courier" w:hAnsi="Courier"/>
        </w:rPr>
        <w:t>O(n^2)</w:t>
      </w:r>
      <w:r>
        <w:t>）。</w:t>
      </w:r>
      <w:r/>
    </w:p>
    <w:p>
      <w:pPr>
        <w:pBdr>
          <w:bottom w:val="single" w:sz="6" w:space="1" w:color="auto"/>
        </w:pBdr>
      </w:pPr>
      <w:r/>
    </w:p>
    <w:p>
      <w:r/>
      <w:r>
        <w:t>如果您还有任何问题或者需要扩展讲解，请随时告诉我！看起来你已经详细地分享了插入排序的相关内容！下面，我会补充一些可能的面试问题以及调试技巧，让你能全面掌握插入排序。</w:t>
      </w:r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rPr>
          <w:b/>
        </w:rPr>
        <w:t>面试中的常见问题及解答</w:t>
      </w:r>
      <w:r/>
    </w:p>
    <w:p>
      <w:r/>
      <w:r>
        <w:t>以下是关于插入排序在面试中可能遇到的讨论：</w:t>
      </w:r>
      <w:r/>
    </w:p>
    <w:p>
      <w:pPr>
        <w:pStyle w:val="Heading4"/>
      </w:pPr>
      <w:r>
        <w:rPr>
          <w:b/>
        </w:rPr>
        <w:t>1. 插入排序的核心思想是什么？</w:t>
      </w:r>
      <w:r/>
    </w:p>
    <w:p>
      <w:r/>
      <w:r>
        <w:t>核心思想是逐步将未排序的元素插入到已排序的部分，从而扩大排序的范围。</w:t>
      </w:r>
      <w:r/>
    </w:p>
    <w:p>
      <w:pPr>
        <w:pStyle w:val="Heading4"/>
      </w:pPr>
      <w:r>
        <w:rPr>
          <w:b/>
        </w:rPr>
        <w:t>2. 能优化插入排序吗？</w:t>
      </w:r>
      <w:r/>
    </w:p>
    <w:p>
      <w:r/>
      <w:r>
        <w:t>优化的方式包括： - 减少移动元素的操作。例如，可以用</w:t>
      </w:r>
      <w:r>
        <w:rPr>
          <w:b/>
        </w:rPr>
        <w:t>二分查找</w:t>
      </w:r>
      <w:r>
        <w:t xml:space="preserve">替代线性搜索来找到插入位置，进而减少比较次数。虽然时间复杂度仍为 </w:t>
      </w:r>
      <w:r>
        <w:rPr>
          <w:rFonts w:ascii="Courier" w:hAnsi="Courier"/>
        </w:rPr>
        <w:t>O(n^2)</w:t>
      </w:r>
      <w:r>
        <w:t>（由于元素的移动），但比较次数会显著减少。</w:t>
      </w:r>
      <w:r/>
    </w:p>
    <w:p>
      <w:pPr>
        <w:pStyle w:val="Heading4"/>
      </w:pPr>
      <w:r>
        <w:rPr>
          <w:b/>
        </w:rPr>
        <w:t>3. 插入排序适合在哪些情况下使用？</w:t>
      </w:r>
      <w:r/>
      <w:r/>
    </w:p>
    <w:p>
      <w:pPr>
        <w:pStyle w:val="ListBullet"/>
        <w:spacing w:line="240" w:lineRule="auto"/>
        <w:ind w:left="720"/>
      </w:pPr>
      <w:r/>
      <w:r>
        <w:t xml:space="preserve">数组大部分已经有序时（比如几乎升序排列），插入排序的性能接近 </w:t>
      </w:r>
      <w:r>
        <w:rPr>
          <w:rFonts w:ascii="Courier" w:hAnsi="Courier"/>
        </w:rPr>
        <w:t>O(n)</w:t>
      </w:r>
      <w:r>
        <w:t>。</w:t>
      </w:r>
      <w:r/>
    </w:p>
    <w:p>
      <w:pPr>
        <w:pStyle w:val="ListBullet"/>
        <w:spacing w:line="240" w:lineRule="auto"/>
        <w:ind w:left="720"/>
      </w:pPr>
      <w:r/>
      <w:r>
        <w:t>数据量较小时（例如少于 50 个元素），插入排序的简单性和效率显得更佳。</w:t>
      </w:r>
      <w:r/>
      <w:r/>
    </w:p>
    <w:p>
      <w:pPr>
        <w:pStyle w:val="Heading4"/>
      </w:pPr>
      <w:r>
        <w:rPr>
          <w:b/>
        </w:rPr>
        <w:t>4. 插入排序与其他排序算法（如冒泡排序、选择排序）的区别？</w:t>
      </w:r>
      <w:r/>
      <w:r/>
    </w:p>
    <w:p>
      <w:pPr>
        <w:pStyle w:val="ListBullet"/>
        <w:spacing w:line="240" w:lineRule="auto"/>
        <w:ind w:left="720"/>
      </w:pPr>
      <w:r/>
      <w:r>
        <w:t>冒泡排序：通过不断比较相邻元素并交换，来让最大的元素"冒泡"到数组的末尾；每次操作都需要大量交换。</w:t>
      </w:r>
      <w:r/>
    </w:p>
    <w:p>
      <w:pPr>
        <w:pStyle w:val="ListBullet"/>
        <w:spacing w:line="240" w:lineRule="auto"/>
        <w:ind w:left="720"/>
      </w:pPr>
      <w:r/>
      <w:r>
        <w:t>选择排序：找到未排序部分中的最小值，并将其放到正确位置。</w:t>
      </w:r>
      <w:r/>
    </w:p>
    <w:p>
      <w:pPr>
        <w:pStyle w:val="ListBullet"/>
        <w:spacing w:line="240" w:lineRule="auto"/>
        <w:ind w:left="720"/>
      </w:pPr>
      <w:r/>
      <w:r>
        <w:t>插入排序在实现上更加直观，而且避免了不必要的额外交换操作（用移动元素替代交换）。</w:t>
      </w:r>
      <w:r/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rPr>
          <w:b/>
        </w:rPr>
        <w:t>调试与优化策略</w:t>
      </w:r>
      <w:r/>
    </w:p>
    <w:p>
      <w:pPr>
        <w:pStyle w:val="Heading4"/>
      </w:pPr>
      <w:r>
        <w:rPr>
          <w:b/>
        </w:rPr>
        <w:t>调试技巧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添加打印日志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 xml:space="preserve">在 </w:t>
      </w:r>
      <w:r>
        <w:rPr>
          <w:rFonts w:ascii="Courier" w:hAnsi="Courier"/>
        </w:rPr>
        <w:t>while</w:t>
      </w:r>
      <w:r>
        <w:t xml:space="preserve"> 循环内部和移动元素前后打印数组状态。例如：</w:t>
      </w:r>
      <w:r>
        <w:rPr>
          <w:rFonts w:ascii="Courier" w:hAnsi="Courier"/>
        </w:rPr>
        <w:t>c printf("当前数组状态: "); for (int k = 0; k &lt; n; k++) { printf("%d ", arr[k]); } printf("\n");</w:t>
      </w:r>
      <w:r>
        <w:t>通过这种方式，你可以清晰地看到插入排序的每一步执行效果。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检查越界问题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t xml:space="preserve">确保 </w:t>
      </w:r>
      <w:r>
        <w:rPr>
          <w:rFonts w:ascii="Courier" w:hAnsi="Courier"/>
        </w:rPr>
        <w:t>arr[j + 1]</w:t>
      </w:r>
      <w:r>
        <w:t xml:space="preserve"> 和 </w:t>
      </w:r>
      <w:r>
        <w:rPr>
          <w:rFonts w:ascii="Courier" w:hAnsi="Courier"/>
        </w:rPr>
        <w:t>arr[j]</w:t>
      </w:r>
      <w:r>
        <w:t xml:space="preserve"> 的索引不会超出范围。尤其要注意 </w:t>
      </w:r>
      <w:r>
        <w:rPr>
          <w:rFonts w:ascii="Courier" w:hAnsi="Courier"/>
        </w:rPr>
        <w:t>j</w:t>
      </w:r>
      <w:r>
        <w:t xml:space="preserve"> 是否有可能变成负数。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用断点工具</w:t>
      </w:r>
      <w:r/>
      <w:r/>
    </w:p>
    <w:p>
      <w:pPr>
        <w:pStyle w:val="ListNumber"/>
        <w:spacing w:line="240" w:lineRule="auto"/>
        <w:ind w:left="720"/>
      </w:pPr>
      <w:r/>
      <w:r>
        <w:t xml:space="preserve">如果用 IDE（如 Code::Blocks），可以在入陷错误代码处添加断点，逐步执行以观察变量 </w:t>
      </w:r>
      <w:r>
        <w:rPr>
          <w:rFonts w:ascii="Courier" w:hAnsi="Courier"/>
        </w:rPr>
        <w:t>key</w:t>
      </w:r>
      <w:r>
        <w:t xml:space="preserve"> 和 </w:t>
      </w:r>
      <w:r>
        <w:rPr>
          <w:rFonts w:ascii="Courier" w:hAnsi="Courier"/>
        </w:rPr>
        <w:t>arr[j]</w:t>
      </w:r>
      <w:r>
        <w:t xml:space="preserve"> 的值。</w:t>
      </w:r>
      <w:r/>
      <w:r/>
    </w:p>
    <w:p>
      <w:pPr>
        <w:pStyle w:val="Heading4"/>
      </w:pPr>
      <w:r>
        <w:rPr>
          <w:b/>
        </w:rPr>
        <w:t>关键错误及解决</w:t>
      </w:r>
      <w:r/>
    </w:p>
    <w:p>
      <w:r/>
      <w:r>
        <w:t>以下是常见错误、原因与解决方法：</w:t>
      </w: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错误</w:t>
            </w:r>
          </w:p>
        </w:tc>
        <w:tc>
          <w:tcPr>
            <w:tcW w:type="dxa" w:w="2880"/>
          </w:tcPr>
          <w:p>
            <w:r>
              <w:rPr>
                <w:b/>
              </w:rPr>
              <w:t>原因</w:t>
            </w:r>
          </w:p>
        </w:tc>
        <w:tc>
          <w:tcPr>
            <w:tcW w:type="dxa" w:w="2880"/>
          </w:tcPr>
          <w:p>
            <w:r>
              <w:rPr>
                <w:b/>
              </w:rPr>
              <w:t>解决办法</w:t>
            </w:r>
          </w:p>
        </w:tc>
      </w:tr>
      <w:tr>
        <w:tc>
          <w:tcPr>
            <w:tcW w:type="dxa" w:w="2880"/>
          </w:tcPr>
          <w:p>
            <w:r>
              <w:t>排序结果不正确</w:t>
            </w:r>
          </w:p>
        </w:tc>
        <w:tc>
          <w:tcPr>
            <w:tcW w:type="dxa" w:w="2880"/>
          </w:tcPr>
          <w:p>
            <w:r>
              <w:rPr>
                <w:rFonts w:ascii="Courier" w:hAnsi="Courier"/>
              </w:rPr>
              <w:t>while</w:t>
            </w:r>
            <w:r>
              <w:t xml:space="preserve"> 条件写成 </w:t>
            </w:r>
            <w:r>
              <w:rPr>
                <w:rFonts w:ascii="Courier" w:hAnsi="Courier"/>
              </w:rPr>
              <w:t>arr[j] &lt; key</w:t>
            </w:r>
          </w:p>
        </w:tc>
        <w:tc>
          <w:tcPr>
            <w:tcW w:type="dxa" w:w="2880"/>
          </w:tcPr>
          <w:p>
            <w:r>
              <w:t xml:space="preserve">修改为 </w:t>
            </w:r>
            <w:r>
              <w:rPr>
                <w:rFonts w:ascii="Courier" w:hAnsi="Courier"/>
              </w:rPr>
              <w:t>arr[j] &gt; key</w:t>
            </w:r>
          </w:p>
        </w:tc>
      </w:tr>
      <w:tr>
        <w:tc>
          <w:tcPr>
            <w:tcW w:type="dxa" w:w="2880"/>
          </w:tcPr>
          <w:p>
            <w:r>
              <w:t>程序崩溃或不运行</w:t>
            </w:r>
          </w:p>
        </w:tc>
        <w:tc>
          <w:tcPr>
            <w:tcW w:type="dxa" w:w="2880"/>
          </w:tcPr>
          <w:p>
            <w:r>
              <w:rPr>
                <w:rFonts w:ascii="Courier" w:hAnsi="Courier"/>
              </w:rPr>
              <w:t>j--</w:t>
            </w:r>
            <w:r>
              <w:t xml:space="preserve"> 导致数组索引越界</w:t>
            </w:r>
          </w:p>
        </w:tc>
        <w:tc>
          <w:tcPr>
            <w:tcW w:type="dxa" w:w="2880"/>
          </w:tcPr>
          <w:p>
            <w:r>
              <w:t xml:space="preserve">确保 </w:t>
            </w:r>
            <w:r>
              <w:rPr>
                <w:rFonts w:ascii="Courier" w:hAnsi="Courier"/>
              </w:rPr>
              <w:t>j &gt;= 0</w:t>
            </w:r>
          </w:p>
        </w:tc>
      </w:tr>
      <w:tr>
        <w:tc>
          <w:tcPr>
            <w:tcW w:type="dxa" w:w="2880"/>
          </w:tcPr>
          <w:p>
            <w:r>
              <w:t>部分元素未排序或丢失</w:t>
            </w:r>
          </w:p>
        </w:tc>
        <w:tc>
          <w:tcPr>
            <w:tcW w:type="dxa" w:w="2880"/>
          </w:tcPr>
          <w:p>
            <w:r>
              <w:t xml:space="preserve">在插入时未正确使用 </w:t>
            </w:r>
            <w:r>
              <w:rPr>
                <w:rFonts w:ascii="Courier" w:hAnsi="Courier"/>
              </w:rPr>
              <w:t>j + 1</w:t>
            </w:r>
            <w:r>
              <w:t xml:space="preserve"> 索引</w:t>
            </w:r>
          </w:p>
        </w:tc>
        <w:tc>
          <w:tcPr>
            <w:tcW w:type="dxa" w:w="2880"/>
          </w:tcPr>
          <w:p>
            <w:r>
              <w:t xml:space="preserve">确定 </w:t>
            </w:r>
            <w:r>
              <w:rPr>
                <w:rFonts w:ascii="Courier" w:hAnsi="Courier"/>
              </w:rPr>
              <w:t>arr[j + 1] = key</w:t>
            </w:r>
            <w:r>
              <w:t xml:space="preserve"> 正确赋值</w:t>
            </w:r>
          </w:p>
        </w:tc>
      </w:tr>
    </w:tbl>
    <w:p>
      <w:r/>
    </w:p>
    <w:p>
      <w:pPr>
        <w:pStyle w:val="Heading4"/>
      </w:pPr>
      <w:r>
        <w:rPr>
          <w:b/>
        </w:rPr>
        <w:t>性能优化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使用二分查找</w:t>
      </w:r>
      <w:r>
        <w:t xml:space="preserve">将插入点的查找用二分查找代替线性查找。修改 </w:t>
      </w:r>
      <w:r>
        <w:rPr>
          <w:rFonts w:ascii="Courier" w:hAnsi="Courier"/>
        </w:rPr>
        <w:t>while</w:t>
      </w:r>
      <w:r>
        <w:t xml:space="preserve"> 部分如下：</w:t>
      </w:r>
      <w:r>
        <w:rPr>
          <w:rFonts w:ascii="Courier" w:hAnsi="Courier"/>
        </w:rPr>
        <w:t>c int binarySearch(int arr[], int start, int end, int key) { while (start &lt;= end) { int mid = start + (end - start) / 2; if (arr[mid] == key) return mid + 1; // 插入到后面位置 else if (arr[mid] &gt; key) end = mid - 1; else start = mid + 1; } return start; // 插入点为start位置 }</w:t>
      </w:r>
      <w:r>
        <w:t xml:space="preserve">在 </w:t>
      </w:r>
      <w:r>
        <w:rPr>
          <w:rFonts w:ascii="Courier" w:hAnsi="Courier"/>
        </w:rPr>
        <w:t>insertionSort</w:t>
      </w:r>
      <w:r>
        <w:t xml:space="preserve"> 中加入二分查找：</w:t>
      </w:r>
      <w:r>
        <w:rPr>
          <w:rFonts w:ascii="Courier" w:hAnsi="Courier"/>
        </w:rPr>
        <w:t>c int pos = binarySearch(arr, 0, j, key); // 找到插入位置 memmove(&amp;arr[pos + 1], &amp;arr[pos], (i - pos) * sizeof(int)); arr[pos] = key;</w:t>
      </w:r>
      <w:r>
        <w:t xml:space="preserve">这样可以减少比较次数，但需要额外的 </w:t>
      </w:r>
      <w:r>
        <w:rPr>
          <w:rFonts w:ascii="Courier" w:hAnsi="Courier"/>
        </w:rPr>
        <w:t>memmove</w:t>
      </w:r>
      <w:r>
        <w:t xml:space="preserve"> 操作。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减少移动操作</w:t>
      </w:r>
      <w:r>
        <w:t xml:space="preserve">如果数据规模较小（例如数组长度不超过 50），直接使用 </w:t>
      </w:r>
      <w:r>
        <w:rPr>
          <w:rFonts w:ascii="Courier" w:hAnsi="Courier"/>
        </w:rPr>
        <w:t>memmove</w:t>
      </w:r>
      <w:r>
        <w:t xml:space="preserve"> 或者优化算法。</w:t>
      </w:r>
      <w:r/>
      <w:r/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rPr>
          <w:b/>
        </w:rPr>
        <w:t>比较性能的实践代码</w:t>
      </w:r>
      <w:r/>
    </w:p>
    <w:p>
      <w:r/>
      <w:r>
        <w:t>为了更深入理解插入排序的性能，你可以尝试以下实践：</w:t>
      </w:r>
      <w:r/>
    </w:p>
    <w:p>
      <w:r/>
      <w:r>
        <w:rPr>
          <w:rFonts w:ascii="Courier" w:hAnsi="Courier"/>
        </w:rPr>
        <w:t>#include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&lt;time.h&gt;</w:t>
      </w:r>
      <w:r>
        <w:rPr>
          <w:rFonts w:ascii="Courier" w:hAnsi="Courier"/>
        </w:rPr>
        <w:br/>
        <w:br/>
      </w:r>
      <w:r>
        <w:rPr>
          <w:rFonts w:ascii="Courier" w:hAnsi="Courier"/>
        </w:rPr>
        <w:t>void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measurePerformance</w:t>
      </w:r>
      <w:r>
        <w:rPr>
          <w:rFonts w:ascii="Courier" w:hAnsi="Courier"/>
        </w:rPr>
        <w:t>()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int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n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=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100</w:t>
      </w:r>
      <w:r>
        <w:rPr>
          <w:rFonts w:ascii="Courier" w:hAnsi="Courier"/>
        </w:rPr>
        <w:t>;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// 数组规模为100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int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arr</w:t>
      </w:r>
      <w:r>
        <w:rPr>
          <w:rFonts w:ascii="Courier" w:hAnsi="Courier"/>
        </w:rPr>
        <w:t>[</w:t>
      </w:r>
      <w:r>
        <w:rPr>
          <w:rFonts w:ascii="Courier" w:hAnsi="Courier"/>
        </w:rPr>
        <w:t>n</w:t>
      </w:r>
      <w:r>
        <w:rPr>
          <w:rFonts w:ascii="Courier" w:hAnsi="Courier"/>
        </w:rPr>
        <w:t>];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for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(</w:t>
      </w:r>
      <w:r>
        <w:rPr>
          <w:rFonts w:ascii="Courier" w:hAnsi="Courier"/>
        </w:rPr>
        <w:t>int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i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=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0</w:t>
      </w:r>
      <w:r>
        <w:rPr>
          <w:rFonts w:ascii="Courier" w:hAnsi="Courier"/>
        </w:rPr>
        <w:t>;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i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&lt;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n</w:t>
      </w:r>
      <w:r>
        <w:rPr>
          <w:rFonts w:ascii="Courier" w:hAnsi="Courier"/>
        </w:rPr>
        <w:t>;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i</w:t>
      </w:r>
      <w:r>
        <w:rPr>
          <w:rFonts w:ascii="Courier" w:hAnsi="Courier"/>
        </w:rPr>
        <w:t>++</w:t>
      </w:r>
      <w:r>
        <w:rPr>
          <w:rFonts w:ascii="Courier" w:hAnsi="Courier"/>
        </w:rPr>
        <w:t>)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arr</w:t>
      </w:r>
      <w:r>
        <w:rPr>
          <w:rFonts w:ascii="Courier" w:hAnsi="Courier"/>
        </w:rPr>
        <w:t>[</w:t>
      </w:r>
      <w:r>
        <w:rPr>
          <w:rFonts w:ascii="Courier" w:hAnsi="Courier"/>
        </w:rPr>
        <w:t>i</w:t>
      </w:r>
      <w:r>
        <w:rPr>
          <w:rFonts w:ascii="Courier" w:hAnsi="Courier"/>
        </w:rPr>
        <w:t>]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=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rand</w:t>
      </w:r>
      <w:r>
        <w:rPr>
          <w:rFonts w:ascii="Courier" w:hAnsi="Courier"/>
        </w:rPr>
        <w:t>()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%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1000</w:t>
      </w:r>
      <w:r>
        <w:rPr>
          <w:rFonts w:ascii="Courier" w:hAnsi="Courier"/>
        </w:rPr>
        <w:t>;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// 随机生成1000以内的数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}</w:t>
      </w:r>
      <w:r>
        <w:rPr>
          <w:rFonts w:ascii="Courier" w:hAnsi="Courier"/>
        </w:rPr>
        <w:br/>
        <w:br/>
      </w: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clock_t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start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=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clock</w:t>
      </w:r>
      <w:r>
        <w:rPr>
          <w:rFonts w:ascii="Courier" w:hAnsi="Courier"/>
        </w:rPr>
        <w:t>();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insertionSort</w:t>
      </w:r>
      <w:r>
        <w:rPr>
          <w:rFonts w:ascii="Courier" w:hAnsi="Courier"/>
        </w:rPr>
        <w:t>(</w:t>
      </w:r>
      <w:r>
        <w:rPr>
          <w:rFonts w:ascii="Courier" w:hAnsi="Courier"/>
        </w:rPr>
        <w:t>arr</w:t>
      </w:r>
      <w:r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n</w:t>
      </w:r>
      <w:r>
        <w:rPr>
          <w:rFonts w:ascii="Courier" w:hAnsi="Courier"/>
        </w:rPr>
        <w:t>);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clock_t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end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=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clock</w:t>
      </w:r>
      <w:r>
        <w:rPr>
          <w:rFonts w:ascii="Courier" w:hAnsi="Courier"/>
        </w:rPr>
        <w:t>();</w:t>
      </w:r>
      <w:r>
        <w:rPr>
          <w:rFonts w:ascii="Courier" w:hAnsi="Courier"/>
        </w:rPr>
        <w:br/>
        <w:br/>
      </w: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printf</w:t>
      </w:r>
      <w:r>
        <w:rPr>
          <w:rFonts w:ascii="Courier" w:hAnsi="Courier"/>
        </w:rPr>
        <w:t>(</w:t>
      </w:r>
      <w:r>
        <w:rPr>
          <w:rFonts w:ascii="Courier" w:hAnsi="Courier"/>
        </w:rPr>
        <w:t>"插入排序耗时: %lf 秒</w:t>
      </w:r>
      <w:r>
        <w:rPr>
          <w:rFonts w:ascii="Courier" w:hAnsi="Courier"/>
        </w:rPr>
        <w:t>\n</w:t>
      </w:r>
      <w:r>
        <w:rPr>
          <w:rFonts w:ascii="Courier" w:hAnsi="Courier"/>
        </w:rPr>
        <w:t>"</w:t>
      </w:r>
      <w:r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(</w:t>
      </w:r>
      <w:r>
        <w:rPr>
          <w:rFonts w:ascii="Courier" w:hAnsi="Courier"/>
        </w:rPr>
        <w:t>double</w:t>
      </w:r>
      <w:r>
        <w:rPr>
          <w:rFonts w:ascii="Courier" w:hAnsi="Courier"/>
        </w:rPr>
        <w:t>)(</w:t>
      </w:r>
      <w:r>
        <w:rPr>
          <w:rFonts w:ascii="Courier" w:hAnsi="Courier"/>
        </w:rPr>
        <w:t>end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-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start</w:t>
      </w:r>
      <w:r>
        <w:rPr>
          <w:rFonts w:ascii="Courier" w:hAnsi="Courier"/>
        </w:rPr>
        <w:t>)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/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CLOCKS_PER_SEC</w:t>
      </w:r>
      <w:r>
        <w:rPr>
          <w:rFonts w:ascii="Courier" w:hAnsi="Courier"/>
        </w:rPr>
        <w:t>);</w:t>
      </w:r>
      <w:r>
        <w:rPr>
          <w:rFonts w:ascii="Courier" w:hAnsi="Courier"/>
        </w:rPr>
        <w:br/>
      </w:r>
      <w:r>
        <w:rPr>
          <w:rFonts w:ascii="Courier" w:hAnsi="Courier"/>
        </w:rPr>
        <w:t>}</w:t>
      </w:r>
      <w:r>
        <w:rPr>
          <w:rFonts w:ascii="Courier" w:hAnsi="Courier"/>
        </w:rPr>
        <w:br/>
      </w:r>
      <w:r/>
    </w:p>
    <w:p>
      <w:r/>
      <w:r>
        <w:t>这个代码可以测量插入排序的运行时间，并分析效果。</w:t>
      </w:r>
      <w:r/>
    </w:p>
    <w:p>
      <w:pPr>
        <w:pBdr>
          <w:bottom w:val="single" w:sz="6" w:space="1" w:color="auto"/>
        </w:pBdr>
      </w:pPr>
      <w:r/>
    </w:p>
    <w:p>
      <w:r/>
      <w:r>
        <w:t>希望这些补充能够全面帮助你理解插入排序！如果还有其他问题或算法需要讲解，请尽管告诉我！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