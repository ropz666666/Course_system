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主题: 校长在运动会开幕式上的讲话</w:t>
      </w:r>
      <w:r/>
    </w:p>
    <w:p>
      <w:r/>
      <w:r>
        <w:t>目标: 激励学生参与运动会，强调体育精神和团队合作的重要性</w:t>
      </w:r>
      <w:r/>
    </w:p>
    <w:p>
      <w:r/>
      <w:r>
        <w:t>结构设计:</w:t>
      </w:r>
      <w:r/>
      <w:r/>
    </w:p>
    <w:p>
      <w:pPr>
        <w:pStyle w:val="ListNumber"/>
        <w:spacing w:line="240" w:lineRule="auto"/>
        <w:ind w:left="720"/>
      </w:pPr>
      <w:r/>
      <w:r>
        <w:t>开场部分：</w:t>
      </w:r>
      <w:r/>
    </w:p>
    <w:p>
      <w:pPr>
        <w:pStyle w:val="ListNumber"/>
        <w:spacing w:line="240" w:lineRule="auto"/>
        <w:ind w:left="720"/>
      </w:pPr>
      <w:r/>
      <w:r>
        <w:t>吸引注意力的内容: 分享一个关于运动会的有趣历史或者个人经历。</w:t>
      </w:r>
      <w:r/>
    </w:p>
    <w:p>
      <w:pPr>
        <w:pStyle w:val="ListNumber"/>
        <w:spacing w:line="240" w:lineRule="auto"/>
        <w:ind w:left="720"/>
      </w:pPr>
      <w:r/>
      <w:r>
        <w:t>欢迎辞: 友好问候所有参与者，包括学生、老师和家长。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引入主题: 强调运动会在学校生活中的重要性。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主体部分：</w:t>
      </w:r>
      <w:r/>
      <w:r/>
    </w:p>
    <w:p>
      <w:pPr>
        <w:pStyle w:val="ListNumber"/>
        <w:spacing w:line="240" w:lineRule="auto"/>
        <w:ind w:left="720"/>
      </w:pPr>
      <w:r/>
      <w:r>
        <w:t>体育精神:</w:t>
      </w:r>
      <w:r/>
    </w:p>
    <w:p>
      <w:pPr>
        <w:pStyle w:val="ListBullet"/>
        <w:spacing w:line="240" w:lineRule="auto"/>
        <w:ind w:left="1440"/>
      </w:pPr>
      <w:r/>
      <w:r>
        <w:t>解释体育精神的核心，包括公平竞争、友好合作、坚持不懈。</w:t>
      </w:r>
      <w:r/>
    </w:p>
    <w:p>
      <w:pPr>
        <w:pStyle w:val="ListBullet"/>
        <w:spacing w:line="240" w:lineRule="auto"/>
        <w:ind w:left="1440"/>
      </w:pPr>
      <w:r/>
      <w:r>
        <w:t>鼓励学生挑战自己，发挥最好的水平。</w:t>
      </w:r>
      <w:r/>
      <w:r/>
      <w:r/>
    </w:p>
    <w:p>
      <w:pPr>
        <w:pStyle w:val="ListNumber"/>
        <w:spacing w:line="240" w:lineRule="auto"/>
        <w:ind w:left="720"/>
      </w:pPr>
      <w:r/>
      <w:r>
        <w:t>团队合作:</w:t>
      </w:r>
      <w:r/>
    </w:p>
    <w:p>
      <w:pPr>
        <w:pStyle w:val="ListBullet"/>
        <w:spacing w:line="240" w:lineRule="auto"/>
        <w:ind w:left="1440"/>
      </w:pPr>
      <w:r/>
      <w:r>
        <w:t>阐述团队合作的重要性。</w:t>
      </w:r>
      <w:r/>
    </w:p>
    <w:p>
      <w:pPr>
        <w:pStyle w:val="ListBullet"/>
        <w:spacing w:line="240" w:lineRule="auto"/>
        <w:ind w:left="1440"/>
      </w:pPr>
      <w:r/>
      <w:r>
        <w:t>举例说明如何通过合作取得成功。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运动的好处:</w:t>
      </w:r>
      <w:r/>
      <w:r/>
    </w:p>
    <w:p>
      <w:pPr>
        <w:pStyle w:val="ListBullet"/>
        <w:spacing w:line="240" w:lineRule="auto"/>
        <w:ind w:left="1440"/>
      </w:pPr>
      <w:r/>
      <w:r>
        <w:t>强调参与体育活动对身体健康和心理健康的积极影响。</w:t>
      </w:r>
      <w:r/>
    </w:p>
    <w:p>
      <w:pPr>
        <w:pStyle w:val="ListBullet"/>
        <w:spacing w:line="240" w:lineRule="auto"/>
        <w:ind w:left="1440"/>
      </w:pPr>
      <w:r/>
      <w:r>
        <w:t>鼓励学生积极参与各个项目。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结尾部分：</w:t>
      </w:r>
      <w:r/>
      <w:r/>
    </w:p>
    <w:p>
      <w:pPr>
        <w:pStyle w:val="ListNumber"/>
        <w:spacing w:line="240" w:lineRule="auto"/>
        <w:ind w:left="720"/>
      </w:pPr>
      <w:r/>
      <w:r>
        <w:t>总结:</w:t>
      </w:r>
      <w:r/>
    </w:p>
    <w:p>
      <w:pPr>
        <w:pStyle w:val="ListBullet"/>
        <w:spacing w:line="240" w:lineRule="auto"/>
        <w:ind w:left="1440"/>
      </w:pPr>
      <w:r/>
      <w:r>
        <w:t>回顾讲话中的重要信息。</w:t>
      </w:r>
      <w:r/>
      <w:r/>
      <w:r/>
    </w:p>
    <w:p>
      <w:pPr>
        <w:pStyle w:val="ListNumber"/>
        <w:spacing w:line="240" w:lineRule="auto"/>
        <w:ind w:left="720"/>
      </w:pPr>
      <w:r/>
      <w:r>
        <w:t>号召性语言:</w:t>
      </w:r>
      <w:r/>
    </w:p>
    <w:p>
      <w:pPr>
        <w:pStyle w:val="ListBullet"/>
        <w:spacing w:line="240" w:lineRule="auto"/>
        <w:ind w:left="1440"/>
      </w:pPr>
      <w:r/>
      <w:r>
        <w:t>鼓励大家以积极的态度迎接比赛。</w:t>
      </w:r>
      <w:r/>
    </w:p>
    <w:p>
      <w:pPr>
        <w:pStyle w:val="ListBullet"/>
        <w:spacing w:line="240" w:lineRule="auto"/>
        <w:ind w:left="1440"/>
      </w:pPr>
      <w:r/>
      <w:r>
        <w:t>用一句激励的话结束讲话，激发热情，例如：“愿今日的比赛，成为你们将在未来纪念的辉煌起点！”</w:t>
      </w:r>
      <w:r/>
      <w:r/>
      <w:r/>
      <w:r/>
    </w:p>
    <w:p>
      <w:r/>
      <w:r>
        <w:t>请确保每个部分简洁明了，避免长篇大论。根据观众的情况适当调整内容。校长运动会开幕式开幕讲话</w:t>
      </w:r>
      <w:r/>
    </w:p>
    <w:p>
      <w:r/>
      <w:r>
        <w:rPr>
          <w:b/>
        </w:rPr>
        <w:t>开场部分</w:t>
      </w:r>
      <w:r/>
    </w:p>
    <w:p>
      <w:r/>
      <w:r>
        <w:t>大家上午好！欢迎来到我们学校一年一度的运动会。作为校长，我感到非常荣幸能与大家一起开启这个特别的日子。我记得多年前参加我自己第一次运动会的情景，它不仅是一个比赛的场所，更是一个让我们发现潜能的机会，给每一个参与者留下深刻的记忆。今天我们聚集在一起，不仅仅是为了比赛，也为了庆祝我们学校丰富的体育传统。</w:t>
      </w:r>
      <w:r/>
    </w:p>
    <w:p>
      <w:r/>
      <w:r>
        <w:rPr>
          <w:b/>
        </w:rPr>
        <w:t>主体部分</w:t>
      </w:r>
      <w:r/>
    </w:p>
    <w:p>
      <w:r/>
      <w:r>
        <w:t>首先，我想谈谈体育精神。体育精神是运动的核心，它不仅意味着在比赛中认真较量，更代表着公平竞争与友好的合作。在今日的比赛中，我鼓励每位学生挑战自己，努力发挥最佳水平，享受比赛的过程。即使遇到了困难，也要坚持不懈，体现出真正的体育精神。</w:t>
      </w:r>
      <w:r/>
    </w:p>
    <w:p>
      <w:r/>
      <w:r>
        <w:t>接下来，我要强调团队合作的重要性。很多比赛项目需要大家齐心协力，默契配合，因此团队合作就成了制胜的关键。就像蝴蝶效应，一个小小的协作细节可能会影响最终的比赛结果。所以，让我们在团队中找到力量，通过合作来取得成功。</w:t>
      </w:r>
      <w:r/>
    </w:p>
    <w:p>
      <w:r/>
      <w:r>
        <w:t>运动带来的好处不言而喻。它不仅能增强我们的身体健康，还能改善心理状态，帮助我们培养积极乐观的生活态度。因此，今天无论输赢，请从各个项目中体验运动带来的心理和身体的积极变化，享受这段美好时光。</w:t>
      </w:r>
      <w:r/>
    </w:p>
    <w:p>
      <w:r/>
      <w:r>
        <w:rPr>
          <w:b/>
        </w:rPr>
        <w:t>结尾部分</w:t>
      </w:r>
      <w:r/>
    </w:p>
    <w:p>
      <w:r/>
      <w:r>
        <w:t>今天，我们要记住的不是结果，而是参与比赛时的体验和成长机会。运动会不仅是肢体上的比拼，更是精神上的洗礼。因此，请以最积极的姿态来迎接比赛，展现出每个人最好的自己。</w:t>
      </w:r>
      <w:r/>
    </w:p>
    <w:p>
      <w:r/>
      <w:r>
        <w:t>最后，我想用一句话激励大家：“愿今日的比赛，成为你们将在未来纪念的辉煌起点！”祝愿每一个参赛者都能在这场运动会中取得胜利！加油！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