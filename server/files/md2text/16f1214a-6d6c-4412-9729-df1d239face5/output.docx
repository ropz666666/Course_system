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
        <w:rPr>
          <w:b/>
        </w:rPr>
        <w:t>必修一 第二章 第三节 预习内容提炼</w:t>
      </w:r>
      <w:r/>
      <w:r/>
    </w:p>
    <w:p>
      <w:pPr>
        <w:pStyle w:val="ListNumber"/>
        <w:spacing w:line="240" w:lineRule="auto"/>
        <w:ind w:left="720"/>
      </w:pPr>
      <w:r/>
      <w:r>
        <w:rPr>
          <w:b/>
        </w:rPr>
        <w:t>摩擦力的概念</w:t>
      </w:r>
      <w:r/>
    </w:p>
    <w:p>
      <w:pPr>
        <w:pStyle w:val="ListNumber"/>
        <w:spacing w:line="240" w:lineRule="auto"/>
        <w:ind w:left="720"/>
      </w:pPr>
      <w:r/>
      <w:r/>
    </w:p>
    <w:p>
      <w:r/>
      <w:r>
        <w:t>定义：摩擦力是两个互相接触的物体，当它们之间存在相对运动或有相对运动的趋势时，产生的一种阻碍相对运动的力。</w:t>
      </w:r>
      <w:r/>
      <w:r/>
    </w:p>
    <w:p>
      <w:pPr>
        <w:pStyle w:val="ListNumber"/>
        <w:spacing w:line="240" w:lineRule="auto"/>
        <w:ind w:left="720"/>
      </w:pPr>
      <w:r/>
      <w:r/>
    </w:p>
    <w:p>
      <w:r/>
      <w:r>
        <w:rPr>
          <w:b/>
        </w:rPr>
        <w:t>静摩擦力</w:t>
      </w:r>
      <w:r/>
      <w:r/>
    </w:p>
    <w:p>
      <w:pPr>
        <w:pStyle w:val="ListNumber"/>
        <w:spacing w:line="240" w:lineRule="auto"/>
        <w:ind w:left="720"/>
      </w:pPr>
      <w:r/>
      <w:r/>
    </w:p>
    <w:p>
      <w:r/>
      <w:r>
        <w:t>当物体没有相对运动时而受到的摩擦力。</w:t>
      </w:r>
      <w:r/>
      <w:r/>
    </w:p>
    <w:p>
      <w:pPr>
        <w:pStyle w:val="ListNumber"/>
        <w:spacing w:line="240" w:lineRule="auto"/>
        <w:ind w:left="720"/>
      </w:pPr>
      <w:r/>
      <w:r/>
    </w:p>
    <w:p>
      <w:r/>
      <w:r>
        <w:rPr>
          <w:b/>
        </w:rPr>
        <w:t>滑动摩擦力</w:t>
      </w:r>
      <w:r/>
      <w:r/>
    </w:p>
    <w:p>
      <w:pPr>
        <w:pStyle w:val="ListNumber"/>
        <w:spacing w:line="240" w:lineRule="auto"/>
        <w:ind w:left="720"/>
      </w:pPr>
      <w:r/>
      <w:r/>
    </w:p>
    <w:p>
      <w:r/>
      <w:r>
        <w:t>物体之间产生相对运动时产生的摩擦力。</w:t>
      </w:r>
      <w:r/>
      <w:r/>
    </w:p>
    <w:p>
      <w:pPr>
        <w:pStyle w:val="ListNumber"/>
        <w:spacing w:line="240" w:lineRule="auto"/>
        <w:ind w:left="720"/>
      </w:pPr>
      <w:r/>
      <w:r/>
    </w:p>
    <w:p>
      <w:r/>
      <w:r>
        <w:rPr>
          <w:b/>
        </w:rPr>
        <w:t>滚动摩擦力</w:t>
      </w:r>
      <w:r/>
      <w:r/>
    </w:p>
    <w:p>
      <w:pPr>
        <w:pStyle w:val="ListNumber"/>
        <w:spacing w:line="240" w:lineRule="auto"/>
        <w:ind w:left="720"/>
      </w:pPr>
      <w:r/>
      <w:r/>
    </w:p>
    <w:p>
      <w:r/>
      <w:r>
        <w:t>物体滚动时产生的摩擦力。</w:t>
      </w:r>
      <w:r/>
      <w:r/>
    </w:p>
    <w:p>
      <w:pPr>
        <w:pStyle w:val="ListNumber"/>
        <w:spacing w:line="240" w:lineRule="auto"/>
        <w:ind w:left="720"/>
      </w:pPr>
      <w:r/>
      <w:r/>
    </w:p>
    <w:p>
      <w:r/>
      <w:r>
        <w:rPr>
          <w:b/>
        </w:rPr>
        <w:t>摩擦力的方向</w:t>
      </w:r>
      <w:r/>
      <w:r/>
    </w:p>
    <w:p>
      <w:pPr>
        <w:pStyle w:val="ListNumber"/>
        <w:spacing w:line="240" w:lineRule="auto"/>
        <w:ind w:left="720"/>
      </w:pPr>
      <w:r/>
      <w:r/>
    </w:p>
    <w:p>
      <w:r/>
      <w:r>
        <w:t>总是阻碍物体间相对运动方向的。</w:t>
      </w:r>
      <w:r/>
      <w:r/>
    </w:p>
    <w:p>
      <w:pPr>
        <w:pStyle w:val="ListNumber"/>
        <w:spacing w:line="240" w:lineRule="auto"/>
        <w:ind w:left="720"/>
      </w:pPr>
      <w:r/>
      <w:r/>
    </w:p>
    <w:p>
      <w:r/>
      <w:r>
        <w:rPr>
          <w:b/>
        </w:rPr>
        <w:t>摩擦力的大小</w:t>
      </w:r>
      <w:r/>
      <w:r/>
    </w:p>
    <w:p>
      <w:pPr>
        <w:pStyle w:val="ListNumber"/>
        <w:spacing w:line="240" w:lineRule="auto"/>
        <w:ind w:left="720"/>
      </w:pPr>
      <w:r/>
      <w:r/>
    </w:p>
    <w:p>
      <w:r/>
      <w:r>
        <w:t>与接触面的性质、正压力有关。</w:t>
      </w:r>
      <w:r/>
      <w:r/>
    </w:p>
    <w:p>
      <w:pPr>
        <w:pStyle w:val="ListNumber"/>
        <w:spacing w:line="240" w:lineRule="auto"/>
        <w:ind w:left="720"/>
      </w:pPr>
      <w:r/>
      <w:r/>
    </w:p>
    <w:p>
      <w:r/>
      <w:r>
        <w:rPr>
          <w:b/>
        </w:rPr>
        <w:t>摩擦力的计算</w:t>
      </w:r>
      <w:r/>
      <w:r/>
    </w:p>
    <w:p>
      <w:pPr>
        <w:pStyle w:val="ListNumber"/>
        <w:spacing w:line="240" w:lineRule="auto"/>
        <w:ind w:left="720"/>
      </w:pPr>
      <w:r/>
      <w:r/>
    </w:p>
    <w:p>
      <w:r/>
      <w:r>
        <w:t>公式：$$f = \mu N$$，其中 $$f$$ 是摩擦力，$$\mu$$ 是摩擦系数，$$N$$ 是正压力。</w:t>
      </w:r>
      <w:r/>
      <w:r/>
    </w:p>
    <w:p>
      <w:pPr>
        <w:pStyle w:val="ListNumber"/>
        <w:spacing w:line="240" w:lineRule="auto"/>
        <w:ind w:left="720"/>
      </w:pPr>
      <w:r/>
      <w:r/>
    </w:p>
    <w:p>
      <w:r/>
      <w:r>
        <w:rPr>
          <w:b/>
        </w:rPr>
        <w:t>摩擦系数</w:t>
      </w:r>
      <w:r/>
      <w:r/>
    </w:p>
    <w:p>
      <w:pPr>
        <w:pStyle w:val="ListNumber"/>
        <w:spacing w:line="240" w:lineRule="auto"/>
        <w:ind w:left="720"/>
      </w:pPr>
      <w:r/>
      <w:r/>
    </w:p>
    <w:p>
      <w:r/>
      <w:r>
        <w:t>静摩擦系数、滑动摩擦系数及滚动摩擦系数的比较。</w:t>
      </w:r>
      <w:r/>
      <w:r/>
    </w:p>
    <w:p>
      <w:pPr>
        <w:pStyle w:val="ListNumber"/>
        <w:spacing w:line="240" w:lineRule="auto"/>
        <w:ind w:left="720"/>
      </w:pPr>
      <w:r/>
      <w:r/>
    </w:p>
    <w:p>
      <w:r/>
      <w:r>
        <w:rPr>
          <w:b/>
        </w:rPr>
        <w:t>摩擦力的应用</w:t>
      </w:r>
      <w:r/>
      <w:r/>
    </w:p>
    <w:p>
      <w:pPr>
        <w:pStyle w:val="ListNumber"/>
        <w:spacing w:line="240" w:lineRule="auto"/>
        <w:ind w:left="720"/>
      </w:pPr>
      <w:r/>
      <w:r/>
    </w:p>
    <w:p>
      <w:r/>
      <w:r>
        <w:t>在现实生活中的应用案例，如赛车刹车、轮胎摩擦等。</w:t>
      </w:r>
      <w:r/>
      <w:r/>
    </w:p>
    <w:p>
      <w:pPr>
        <w:pStyle w:val="ListNumber"/>
        <w:spacing w:line="240" w:lineRule="auto"/>
        <w:ind w:left="720"/>
      </w:pPr>
      <w:r/>
      <w:r/>
    </w:p>
    <w:p>
      <w:r/>
      <w:r>
        <w:rPr>
          <w:b/>
        </w:rPr>
        <w:t>影响摩擦力大小的因素</w:t>
      </w:r>
      <w:r/>
      <w:r/>
    </w:p>
    <w:p>
      <w:pPr>
        <w:pStyle w:val="ListBullet"/>
        <w:spacing w:line="240" w:lineRule="auto"/>
        <w:ind w:left="1440"/>
      </w:pPr>
      <w:r/>
      <w:r>
        <w:t>物体的粗糙程度、接触面积大小、受力情况等。</w:t>
      </w:r>
      <w:r/>
      <w:r/>
      <w:r/>
      <w:r/>
    </w:p>
    <w:p>
      <w:r/>
      <w:r>
        <w:rPr>
          <w:b/>
        </w:rPr>
        <w:t>习题练习</w:t>
      </w:r>
      <w:r/>
      <w:r/>
    </w:p>
    <w:p>
      <w:pPr>
        <w:pStyle w:val="ListNumber"/>
        <w:spacing w:line="240" w:lineRule="auto"/>
        <w:ind w:left="720"/>
      </w:pPr>
      <w:r/>
      <w:r/>
    </w:p>
    <w:p>
      <w:r/>
      <w:r>
        <w:t>判断正误：摩擦力总是阻碍物体间的相对运动。</w:t>
      </w:r>
      <w:r/>
      <w:r/>
    </w:p>
    <w:p>
      <w:pPr>
        <w:pStyle w:val="ListNumber"/>
        <w:spacing w:line="240" w:lineRule="auto"/>
        <w:ind w:left="720"/>
      </w:pPr>
      <w:r/>
      <w:r/>
    </w:p>
    <w:p>
      <w:r/>
      <w:r>
        <w:t>某物体质量为10 kg，放置在水平面上，其与水平面之间的动摩擦系数为0.5，求当它做匀速直线运动时受到的摩擦力。</w:t>
      </w:r>
      <w:r/>
      <w:r/>
    </w:p>
    <w:p>
      <w:pPr>
        <w:pStyle w:val="ListNumber"/>
        <w:spacing w:line="240" w:lineRule="auto"/>
        <w:ind w:left="720"/>
      </w:pPr>
      <w:r/>
      <w:r/>
    </w:p>
    <w:p>
      <w:r/>
      <w:r>
        <w:t>一辆车以一定速度行驶时，其轮胎与地面的摩擦系数为0.6。如果车辆的重力为15000 N，求其受到的最大静摩擦力。</w:t>
      </w:r>
      <w:r/>
      <w:r/>
    </w:p>
    <w:p>
      <w:pPr>
        <w:pStyle w:val="ListNumber"/>
        <w:spacing w:line="240" w:lineRule="auto"/>
        <w:ind w:left="720"/>
      </w:pPr>
      <w:r/>
      <w:r/>
    </w:p>
    <w:p>
      <w:r/>
      <w:r>
        <w:t>请简述静摩擦力和滑动摩擦力在定义上的区别。</w:t>
      </w:r>
      <w:r/>
      <w:r/>
    </w:p>
    <w:p>
      <w:pPr>
        <w:pStyle w:val="ListNumber"/>
        <w:spacing w:line="240" w:lineRule="auto"/>
        <w:ind w:left="720"/>
      </w:pPr>
      <w:r/>
      <w:r/>
    </w:p>
    <w:p>
      <w:r/>
      <w:r>
        <w:t>如何通过调整物体表面的材料来改变摩擦力的大小？</w:t>
      </w:r>
      <w:r/>
      <w:r/>
      <w:r/>
    </w:p>
    <w:p>
      <w:r/>
      <w:r>
        <w:t>这些内容和习题可以帮助你提前预习课本第二章第三节的内容，提前理解摩擦力的概念和应用场景。```markdown</w:t>
      </w:r>
      <w:r/>
    </w:p>
    <w:p>
      <w:pPr>
        <w:pStyle w:val="Heading2"/>
      </w:pPr>
      <w:r>
        <w:rPr>
          <w:b/>
        </w:rPr>
        <w:t>必修一 第二章 第三节：摩擦力的预习内容提炼</w:t>
      </w:r>
      <w:r/>
    </w:p>
    <w:p>
      <w:pPr>
        <w:pStyle w:val="Heading3"/>
      </w:pPr>
      <w:r>
        <w:rPr>
          <w:b/>
        </w:rPr>
        <w:t>概念定义</w:t>
      </w:r>
      <w:r/>
      <w:r/>
    </w:p>
    <w:p>
      <w:pPr>
        <w:pStyle w:val="ListNumber"/>
        <w:spacing w:line="240" w:lineRule="auto"/>
        <w:ind w:left="720"/>
      </w:pPr>
      <w:r/>
      <w:r>
        <w:rPr>
          <w:b/>
        </w:rPr>
        <w:t>摩擦力</w:t>
      </w:r>
      <w:r/>
    </w:p>
    <w:p>
      <w:pPr>
        <w:pStyle w:val="ListNumber"/>
        <w:spacing w:line="240" w:lineRule="auto"/>
        <w:ind w:left="720"/>
      </w:pPr>
      <w:r/>
      <w:r>
        <w:t>两个接触物体之间，由阻碍相对运动或其趋势产生的力。</w:t>
      </w:r>
      <w:r/>
    </w:p>
    <w:p>
      <w:pPr>
        <w:pStyle w:val="ListNumber"/>
        <w:spacing w:line="240" w:lineRule="auto"/>
        <w:ind w:left="720"/>
      </w:pPr>
      <w:r/>
      <w:r/>
    </w:p>
    <w:p>
      <w:r/>
      <w:r>
        <w:rPr>
          <w:b/>
        </w:rPr>
        <w:t>方向</w:t>
      </w:r>
      <w:r>
        <w:t>：始终与相对运动或趋势方向相反。</w:t>
      </w:r>
      <w:r/>
      <w:r/>
    </w:p>
    <w:p>
      <w:pPr>
        <w:pStyle w:val="ListNumber"/>
        <w:spacing w:line="240" w:lineRule="auto"/>
        <w:ind w:left="720"/>
      </w:pPr>
      <w:r/>
      <w:r/>
    </w:p>
    <w:p>
      <w:r/>
      <w:r>
        <w:rPr>
          <w:b/>
        </w:rPr>
        <w:t>静摩擦力</w:t>
      </w:r>
      <w:r/>
      <w:r/>
    </w:p>
    <w:p>
      <w:pPr>
        <w:pStyle w:val="ListNumber"/>
        <w:spacing w:line="240" w:lineRule="auto"/>
        <w:ind w:left="720"/>
      </w:pPr>
      <w:r/>
      <w:r>
        <w:t>定义：物体未发生相对运动时接触面提供的摩擦力。</w:t>
      </w:r>
      <w:r/>
    </w:p>
    <w:p>
      <w:pPr>
        <w:pStyle w:val="ListNumber"/>
        <w:spacing w:line="240" w:lineRule="auto"/>
        <w:ind w:left="720"/>
      </w:pPr>
      <w:r/>
      <w:r/>
    </w:p>
    <w:p>
      <w:r/>
      <w:r>
        <w:t>特性：其大小由需要平衡的外力决定，直至达到最大静摩擦力。</w:t>
      </w:r>
      <w:r/>
      <w:r/>
    </w:p>
    <w:p>
      <w:pPr>
        <w:pStyle w:val="ListNumber"/>
        <w:spacing w:line="240" w:lineRule="auto"/>
        <w:ind w:left="720"/>
      </w:pPr>
      <w:r/>
      <w:r/>
    </w:p>
    <w:p>
      <w:r/>
      <w:r>
        <w:rPr>
          <w:b/>
        </w:rPr>
        <w:t>滑动摩擦力</w:t>
      </w:r>
      <w:r/>
      <w:r/>
    </w:p>
    <w:p>
      <w:pPr>
        <w:pStyle w:val="ListNumber"/>
        <w:spacing w:line="240" w:lineRule="auto"/>
        <w:ind w:left="720"/>
      </w:pPr>
      <w:r/>
      <w:r>
        <w:t>定义：物体间存在相对运动时产生的摩擦力。</w:t>
      </w:r>
      <w:r/>
    </w:p>
    <w:p>
      <w:pPr>
        <w:pStyle w:val="ListNumber"/>
        <w:spacing w:line="240" w:lineRule="auto"/>
        <w:ind w:left="720"/>
      </w:pPr>
      <w:r/>
      <w:r/>
    </w:p>
    <w:p>
      <w:r/>
      <w:r>
        <w:t>特性：通常大小恒定，且与接触面的性质、正压力有关。</w:t>
      </w:r>
      <w:r/>
      <w:r/>
    </w:p>
    <w:p>
      <w:pPr>
        <w:pStyle w:val="ListNumber"/>
        <w:spacing w:line="240" w:lineRule="auto"/>
        <w:ind w:left="720"/>
      </w:pPr>
      <w:r/>
      <w:r/>
    </w:p>
    <w:p>
      <w:r/>
      <w:r>
        <w:rPr>
          <w:b/>
        </w:rPr>
        <w:t>滚动摩擦力</w:t>
      </w:r>
      <w:r/>
      <w:r/>
    </w:p>
    <w:p>
      <w:pPr>
        <w:pStyle w:val="ListNumber"/>
        <w:spacing w:line="240" w:lineRule="auto"/>
        <w:ind w:left="720"/>
      </w:pPr>
      <w:r/>
      <w:r/>
    </w:p>
    <w:p>
      <w:r/>
      <w:r>
        <w:t>物体滚动时受到的摩擦阻力，通常比滑动摩擦力小。</w:t>
      </w:r>
      <w:r/>
      <w:r/>
    </w:p>
    <w:p>
      <w:pPr>
        <w:pStyle w:val="ListNumber"/>
        <w:spacing w:line="240" w:lineRule="auto"/>
        <w:ind w:left="720"/>
      </w:pPr>
      <w:r/>
      <w:r/>
    </w:p>
    <w:p>
      <w:r/>
      <w:r>
        <w:rPr>
          <w:b/>
        </w:rPr>
        <w:t>摩擦力计算公式</w:t>
      </w:r>
      <w:r/>
      <w:r/>
    </w:p>
    <w:p>
      <w:pPr>
        <w:pStyle w:val="ListNumber"/>
        <w:spacing w:line="240" w:lineRule="auto"/>
        <w:ind w:left="720"/>
      </w:pPr>
      <w:r/>
      <w:r>
        <w:t xml:space="preserve">$$f=\mu N$$ </w:t>
      </w:r>
      <w:r/>
    </w:p>
    <w:p>
      <w:pPr>
        <w:pStyle w:val="ListBullet"/>
        <w:spacing w:line="240" w:lineRule="auto"/>
        <w:ind w:left="1440"/>
      </w:pPr>
      <w:r/>
      <w:r>
        <w:rPr>
          <w:b/>
        </w:rPr>
        <w:t>f</w:t>
      </w:r>
      <w:r>
        <w:t xml:space="preserve">：摩擦力 </w:t>
      </w:r>
      <w:r/>
    </w:p>
    <w:p>
      <w:pPr>
        <w:pStyle w:val="ListBullet"/>
        <w:spacing w:line="240" w:lineRule="auto"/>
        <w:ind w:left="1440"/>
      </w:pPr>
      <w:r/>
      <w:r>
        <w:rPr>
          <w:b/>
        </w:rPr>
        <w:t>μ</w:t>
      </w:r>
      <w:r>
        <w:t>：摩擦系数（与材料性质相关）</w:t>
      </w:r>
      <w:r/>
    </w:p>
    <w:p>
      <w:pPr>
        <w:pStyle w:val="ListBullet"/>
        <w:spacing w:line="240" w:lineRule="auto"/>
        <w:ind w:left="1440"/>
      </w:pPr>
      <w:r/>
      <w:r>
        <w:rPr>
          <w:b/>
        </w:rPr>
        <w:t>N</w:t>
      </w:r>
      <w:r>
        <w:t>：正压力（垂直于接触面的力）</w:t>
      </w:r>
      <w:r/>
      <w:r/>
      <w:r/>
      <w:r/>
    </w:p>
    <w:p>
      <w:pPr>
        <w:pStyle w:val="Heading3"/>
      </w:pPr>
      <w:r>
        <w:rPr>
          <w:b/>
        </w:rPr>
        <w:t>摩擦系数</w:t>
      </w:r>
      <w:r/>
      <w:r/>
    </w:p>
    <w:p>
      <w:pPr>
        <w:pStyle w:val="ListBullet"/>
        <w:spacing w:line="240" w:lineRule="auto"/>
        <w:ind w:left="720"/>
      </w:pPr>
      <w:r/>
      <w:r>
        <w:t>包括：</w:t>
      </w:r>
      <w:r/>
    </w:p>
    <w:p>
      <w:pPr>
        <w:pStyle w:val="ListBullet"/>
        <w:spacing w:line="240" w:lineRule="auto"/>
        <w:ind w:left="720"/>
      </w:pPr>
      <w:r/>
      <w:r>
        <w:rPr>
          <w:b/>
        </w:rPr>
        <w:t>静摩擦系数</w:t>
      </w:r>
      <w:r>
        <w:t>：静摩擦力最大值与正压力之比。</w:t>
      </w:r>
      <w:r/>
    </w:p>
    <w:p>
      <w:pPr>
        <w:pStyle w:val="ListBullet"/>
        <w:spacing w:line="240" w:lineRule="auto"/>
        <w:ind w:left="720"/>
      </w:pPr>
      <w:r/>
      <w:r>
        <w:rPr>
          <w:b/>
        </w:rPr>
        <w:t>滑动摩擦系数</w:t>
      </w:r>
      <w:r>
        <w:t>：滑动摩擦力与正压力之比。</w:t>
      </w:r>
      <w:r/>
    </w:p>
    <w:p>
      <w:pPr>
        <w:pStyle w:val="ListBullet"/>
        <w:spacing w:line="240" w:lineRule="auto"/>
        <w:ind w:left="720"/>
      </w:pPr>
      <w:r/>
      <w:r>
        <w:rPr>
          <w:b/>
        </w:rPr>
        <w:t>滚动摩擦系数</w:t>
      </w:r>
      <w:r>
        <w:t>：滚动摩擦力与正压力之比。</w:t>
      </w:r>
      <w:r/>
      <w:r/>
    </w:p>
    <w:p>
      <w:pPr>
        <w:pStyle w:val="Heading3"/>
      </w:pPr>
      <w:r>
        <w:rPr>
          <w:b/>
        </w:rPr>
        <w:t>应用场景</w:t>
      </w:r>
      <w:r/>
      <w:r/>
    </w:p>
    <w:p>
      <w:pPr>
        <w:pStyle w:val="ListBullet"/>
        <w:spacing w:line="240" w:lineRule="auto"/>
        <w:ind w:left="720"/>
      </w:pPr>
      <w:r/>
      <w:r>
        <w:t>赛车刹车：需要较大的摩擦力来实现快速停车；轮胎表面设计影响摩擦系数。</w:t>
      </w:r>
      <w:r/>
    </w:p>
    <w:p>
      <w:pPr>
        <w:pStyle w:val="ListBullet"/>
        <w:spacing w:line="240" w:lineRule="auto"/>
        <w:ind w:left="720"/>
      </w:pPr>
      <w:r/>
      <w:r>
        <w:t>移动物品：可通过添加润滑剂降低摩擦力，或调粗糙度增大摩擦力。</w:t>
      </w:r>
      <w:r/>
    </w:p>
    <w:p>
      <w:pPr>
        <w:pStyle w:val="ListBullet"/>
        <w:spacing w:line="240" w:lineRule="auto"/>
        <w:ind w:left="720"/>
      </w:pPr>
      <w:r/>
      <w:r>
        <w:t>机械传动：滑动部件间应减少摩擦，滚动部件如轴承提高效率。</w:t>
      </w:r>
      <w:r/>
      <w:r/>
    </w:p>
    <w:p>
      <w:pPr>
        <w:pStyle w:val="Heading3"/>
      </w:pPr>
      <w:r>
        <w:rPr>
          <w:b/>
        </w:rPr>
        <w:t>影响摩擦力大小的因素</w:t>
      </w:r>
      <w:r/>
      <w:r/>
    </w:p>
    <w:p>
      <w:pPr>
        <w:pStyle w:val="ListBullet"/>
        <w:spacing w:line="240" w:lineRule="auto"/>
        <w:ind w:left="720"/>
      </w:pPr>
      <w:r/>
      <w:r>
        <w:t>接触面的粗糙程度（直接影响摩擦系数）。</w:t>
      </w:r>
      <w:r/>
    </w:p>
    <w:p>
      <w:pPr>
        <w:pStyle w:val="ListBullet"/>
        <w:spacing w:line="240" w:lineRule="auto"/>
        <w:ind w:left="720"/>
      </w:pPr>
      <w:r/>
      <w:r>
        <w:t>力的方向与大小（正压力的变化）。</w:t>
      </w:r>
      <w:r/>
    </w:p>
    <w:p>
      <w:pPr>
        <w:pStyle w:val="ListBullet"/>
        <w:spacing w:line="240" w:lineRule="auto"/>
        <w:ind w:left="720"/>
      </w:pPr>
      <w:r/>
      <w:r>
        <w:t>是否使用润滑剂或调整材料、表面条件。</w:t>
      </w:r>
      <w:r/>
      <w:r/>
    </w:p>
    <w:p>
      <w:pPr>
        <w:pBdr>
          <w:bottom w:val="single" w:sz="6" w:space="1" w:color="auto"/>
        </w:pBdr>
      </w:pPr>
      <w:r/>
    </w:p>
    <w:p>
      <w:pPr>
        <w:pStyle w:val="Heading2"/>
      </w:pPr>
      <w:r>
        <w:rPr>
          <w:b/>
        </w:rPr>
        <w:t>预习习题</w:t>
      </w:r>
      <w:r/>
      <w:r/>
    </w:p>
    <w:p>
      <w:pPr>
        <w:pStyle w:val="ListNumber"/>
        <w:spacing w:line="240" w:lineRule="auto"/>
        <w:ind w:left="720"/>
      </w:pPr>
      <w:r/>
      <w:r>
        <w:rPr>
          <w:b/>
        </w:rPr>
        <w:t>判断题</w:t>
      </w:r>
      <w:r>
        <w:t xml:space="preserve"> </w:t>
      </w:r>
      <w:r/>
    </w:p>
    <w:p>
      <w:pPr>
        <w:pStyle w:val="ListNumber"/>
        <w:spacing w:line="240" w:lineRule="auto"/>
        <w:ind w:left="720"/>
      </w:pPr>
      <w:r/>
      <w:r/>
    </w:p>
    <w:p>
      <w:r/>
      <w:r>
        <w:t>摩擦力总是阻碍物体间的相对运动方向。（对）</w:t>
      </w:r>
      <w:r/>
      <w:r/>
    </w:p>
    <w:p>
      <w:pPr>
        <w:pStyle w:val="ListNumber"/>
        <w:spacing w:line="240" w:lineRule="auto"/>
        <w:ind w:left="720"/>
      </w:pPr>
      <w:r/>
      <w:r/>
    </w:p>
    <w:p>
      <w:r/>
      <w:r>
        <w:rPr>
          <w:b/>
        </w:rPr>
        <w:t>计算题</w:t>
        <w:br/>
      </w:r>
      <w:r>
        <w:t xml:space="preserve">某物体质量为10 kg，放置在水平地面上，其与地面之间的动摩擦系数为0.5。问当物体匀速直线运动时受到的滑动摩擦力。 </w:t>
      </w:r>
      <w:r/>
      <w:r/>
    </w:p>
    <w:p>
      <w:pPr>
        <w:pStyle w:val="ListNumber"/>
        <w:spacing w:line="240" w:lineRule="auto"/>
        <w:ind w:left="720"/>
      </w:pPr>
      <w:r/>
      <w:r/>
    </w:p>
    <w:p>
      <w:r/>
      <w:r>
        <w:t>解：已知质量 $$m=10 \, \mathrm{kg}$$, $$\mu=0.5$$, 重力 $$N = mg$$，摩擦力 $$f = \mu N$$。</w:t>
      </w:r>
      <w:r/>
      <w:r/>
    </w:p>
    <w:p>
      <w:pPr>
        <w:pStyle w:val="ListNumber"/>
        <w:spacing w:line="240" w:lineRule="auto"/>
        <w:ind w:left="720"/>
      </w:pPr>
      <w:r/>
      <w:r/>
    </w:p>
    <w:p>
      <w:r/>
      <w:r>
        <w:rPr>
          <w:b/>
        </w:rPr>
        <w:t>计算题</w:t>
        <w:br/>
      </w:r>
      <w:r>
        <w:t xml:space="preserve">一辆车以速度 $$v$$ 行驶，其轮胎与地面的摩擦系数为0.6，车辆重力为15000 N。问车辆受到的最大静摩擦力。 </w:t>
      </w:r>
      <w:r/>
      <w:r/>
    </w:p>
    <w:p>
      <w:pPr>
        <w:pStyle w:val="ListNumber"/>
        <w:spacing w:line="240" w:lineRule="auto"/>
        <w:ind w:left="720"/>
      </w:pPr>
      <w:r/>
      <w:r/>
    </w:p>
    <w:p>
      <w:r/>
      <w:r>
        <w:t>解：利用公式 $$f_{\text{最大静摩擦力}} = \mu N$$。</w:t>
      </w:r>
      <w:r/>
      <w:r/>
    </w:p>
    <w:p>
      <w:pPr>
        <w:pStyle w:val="ListNumber"/>
        <w:spacing w:line="240" w:lineRule="auto"/>
        <w:ind w:left="720"/>
      </w:pPr>
      <w:r/>
      <w:r/>
    </w:p>
    <w:p>
      <w:r/>
      <w:r>
        <w:rPr>
          <w:b/>
        </w:rPr>
        <w:t>对比题</w:t>
        <w:br/>
      </w:r>
      <w:r>
        <w:t>静摩擦力和滑动摩擦力在定义上的区别。</w:t>
      </w:r>
      <w:r/>
      <w:r/>
    </w:p>
    <w:p>
      <w:pPr>
        <w:pStyle w:val="ListNumber"/>
        <w:spacing w:line="240" w:lineRule="auto"/>
        <w:ind w:left="720"/>
      </w:pPr>
      <w:r/>
      <w:r/>
    </w:p>
    <w:p>
      <w:r/>
      <w:r>
        <w:rPr>
          <w:b/>
        </w:rPr>
        <w:t>开放题</w:t>
        <w:br/>
      </w:r>
      <w:r>
        <w:t>如何通过调整物体表面材料来影响摩擦力大小？结合实际应用说明。</w:t>
      </w:r>
      <w:r/>
      <w:r/>
      <w:r/>
    </w:p>
    <w:p>
      <w:pPr>
        <w:pBdr>
          <w:bottom w:val="single" w:sz="6" w:space="1" w:color="auto"/>
        </w:pBdr>
      </w:pPr>
      <w:r/>
    </w:p>
    <w:p>
      <w:r/>
      <w:r>
        <w:t>这些内容和习题可帮助提前了解摩擦力的定义、计算方法及应用场景，为后续课堂学习做好准备。 ```</w:t>
      </w:r>
      <w:r>
        <w:rPr>
          <w:b/>
        </w:rPr>
        <w:t>必修一 第二章 第三节：摩擦力</w:t>
      </w:r>
      <w:r/>
    </w:p>
    <w:p>
      <w:r/>
      <w:r>
        <w:t xml:space="preserve">🔍 </w:t>
      </w:r>
      <w:r>
        <w:rPr>
          <w:b/>
        </w:rPr>
        <w:t>摩擦力的概念</w:t>
      </w:r>
      <w:r>
        <w:t xml:space="preserve">- </w:t>
      </w:r>
      <w:r>
        <w:rPr>
          <w:b/>
        </w:rPr>
        <w:t>定义</w:t>
      </w:r>
      <w:r>
        <w:t>：摩擦力是两个互相接触的物体，当它们之间有相对运动或相对运动趋势时产生的一种阻碍相对运动的力。</w:t>
      </w:r>
      <w:r/>
    </w:p>
    <w:p>
      <w:r/>
      <w:r>
        <w:t xml:space="preserve">🌟 </w:t>
      </w:r>
      <w:r>
        <w:rPr>
          <w:b/>
        </w:rPr>
        <w:t>类型</w:t>
      </w:r>
      <w:r>
        <w:t xml:space="preserve">1. </w:t>
      </w:r>
      <w:r>
        <w:rPr>
          <w:b/>
        </w:rPr>
        <w:t>静摩擦力</w:t>
      </w:r>
      <w:r>
        <w:t xml:space="preserve">：当物体没有相对运动时受到的摩擦力。 2. </w:t>
      </w:r>
      <w:r>
        <w:rPr>
          <w:b/>
        </w:rPr>
        <w:t>滑动摩擦力</w:t>
      </w:r>
      <w:r>
        <w:t xml:space="preserve">：物体之间产生相对运动时产生的摩擦力。 3. </w:t>
      </w:r>
      <w:r>
        <w:rPr>
          <w:b/>
        </w:rPr>
        <w:t>滚动摩擦力</w:t>
      </w:r>
      <w:r>
        <w:t>：物体滚动时产生的摩擦力。</w:t>
      </w:r>
      <w:r/>
    </w:p>
    <w:p>
      <w:r/>
      <w:r>
        <w:t xml:space="preserve">💡 </w:t>
      </w:r>
      <w:r>
        <w:rPr>
          <w:b/>
        </w:rPr>
        <w:t>摩擦力的方向</w:t>
      </w:r>
      <w:r>
        <w:t>- 总是阻碍物体间的相对运动方向。</w:t>
      </w:r>
      <w:r/>
    </w:p>
    <w:p>
      <w:r/>
      <w:r>
        <w:t xml:space="preserve">🔥 </w:t>
      </w:r>
      <w:r>
        <w:rPr>
          <w:b/>
        </w:rPr>
        <w:t>摩擦力的计算</w:t>
      </w:r>
      <w:r>
        <w:t>- 公式：$$f = \mu N$$ - $$f$$ 是摩擦力 - $$\mu$$ 是摩擦系数 - $$N$$ 是正压力</w:t>
      </w:r>
      <w:r/>
    </w:p>
    <w:p>
      <w:r/>
      <w:r>
        <w:t xml:space="preserve">🌟 </w:t>
      </w:r>
      <w:r>
        <w:rPr>
          <w:b/>
        </w:rPr>
        <w:t>摩擦系数比较</w:t>
      </w:r>
      <w:r>
        <w:t xml:space="preserve">- </w:t>
      </w:r>
      <w:r>
        <w:rPr>
          <w:b/>
        </w:rPr>
        <w:t>静摩擦系数</w:t>
      </w:r>
      <w:r>
        <w:t>、</w:t>
      </w:r>
      <w:r>
        <w:rPr>
          <w:b/>
        </w:rPr>
        <w:t>滑动摩擦系数</w:t>
      </w:r>
      <w:r>
        <w:t>及</w:t>
      </w:r>
      <w:r>
        <w:rPr>
          <w:b/>
        </w:rPr>
        <w:t>滚动摩擦系数的比较</w:t>
      </w:r>
      <w:r>
        <w:t>。</w:t>
      </w:r>
      <w:r/>
    </w:p>
    <w:p>
      <w:r/>
      <w:r>
        <w:t xml:space="preserve">🛠 </w:t>
      </w:r>
      <w:r>
        <w:rPr>
          <w:b/>
        </w:rPr>
        <w:t>摩擦力的应用</w:t>
      </w:r>
      <w:r>
        <w:t>- 生活中案例：赛车刹车、轮胎摩擦等。</w:t>
      </w:r>
      <w:r/>
    </w:p>
    <w:p>
      <w:r/>
      <w:r>
        <w:t xml:space="preserve">💡 </w:t>
      </w:r>
      <w:r>
        <w:rPr>
          <w:b/>
        </w:rPr>
        <w:t>影响摩擦力大小的因素</w:t>
      </w:r>
      <w:r>
        <w:t>- 物体的粗糙程度、接触面积大小、受力情况等。</w:t>
      </w:r>
      <w:r/>
    </w:p>
    <w:p>
      <w:r/>
      <w:r>
        <w:t xml:space="preserve">⚠️ </w:t>
      </w:r>
      <w:r>
        <w:rPr>
          <w:b/>
        </w:rPr>
        <w:t>易错点</w:t>
      </w:r>
      <w:r>
        <w:t>- 静摩擦力和滑动摩擦力的定义混淆。</w:t>
      </w:r>
      <w:r/>
    </w:p>
    <w:p>
      <w:pPr>
        <w:pBdr>
          <w:bottom w:val="single" w:sz="6" w:space="1" w:color="auto"/>
        </w:pBdr>
      </w:pPr>
      <w:r/>
    </w:p>
    <w:p>
      <w:r/>
      <w:r>
        <w:rPr>
          <w:b/>
        </w:rPr>
        <w:t>习题练习</w:t>
      </w:r>
      <w:r/>
      <w:r/>
    </w:p>
    <w:p>
      <w:pPr>
        <w:pStyle w:val="ListNumber"/>
        <w:spacing w:line="240" w:lineRule="auto"/>
        <w:ind w:left="720"/>
      </w:pPr>
      <w:r/>
      <w:r>
        <w:rPr>
          <w:b/>
        </w:rPr>
        <w:t>判断题</w:t>
      </w:r>
      <w:r>
        <w:t>：摩擦力总是阻碍物体间的相对运动。</w:t>
      </w:r>
      <w:r/>
    </w:p>
    <w:p>
      <w:pPr>
        <w:pStyle w:val="ListNumber"/>
        <w:spacing w:line="240" w:lineRule="auto"/>
        <w:ind w:left="720"/>
      </w:pPr>
      <w:r/>
      <w:r>
        <w:rPr>
          <w:b/>
        </w:rPr>
        <w:t>计算题</w:t>
      </w:r>
      <w:r>
        <w:t>：某物体质量为10 kg，放置在水平面上，其与水平面之间的动摩擦系数为0.5，计算其匀速直线运动时受到的摩擦力。</w:t>
      </w:r>
      <w:r/>
    </w:p>
    <w:p>
      <w:pPr>
        <w:pStyle w:val="ListNumber"/>
        <w:spacing w:line="240" w:lineRule="auto"/>
        <w:ind w:left="720"/>
      </w:pPr>
      <w:r/>
      <w:r>
        <w:rPr>
          <w:b/>
        </w:rPr>
        <w:t>解答</w:t>
      </w:r>
      <w:r>
        <w:t>：摩擦力 $$f = \mu N = 0.5 \times 10 \times 9.8 = 49 \, \text{N}$$</w:t>
      </w:r>
      <w:r/>
    </w:p>
    <w:p>
      <w:pPr>
        <w:pStyle w:val="ListNumber"/>
        <w:spacing w:line="240" w:lineRule="auto"/>
        <w:ind w:left="720"/>
      </w:pPr>
      <w:r/>
      <w:r>
        <w:rPr>
          <w:b/>
        </w:rPr>
        <w:t>计算题</w:t>
      </w:r>
      <w:r>
        <w:t>：一辆车以一定速度行驶时，其轮胎与地面的摩擦系数为0.6。如果车辆的重力为15000 N，求其受到的最大静摩擦力。</w:t>
      </w:r>
      <w:r/>
    </w:p>
    <w:p>
      <w:pPr>
        <w:pStyle w:val="ListNumber"/>
        <w:spacing w:line="240" w:lineRule="auto"/>
        <w:ind w:left="720"/>
      </w:pPr>
      <w:r/>
      <w:r>
        <w:rPr>
          <w:b/>
        </w:rPr>
        <w:t>解答</w:t>
      </w:r>
      <w:r>
        <w:t>：最大静摩擦力 $$f_{\text{max}} = \mu N = 0.6 \times 15000 = 9000 \, \text{N}$$</w:t>
      </w:r>
      <w:r/>
    </w:p>
    <w:p>
      <w:pPr>
        <w:pStyle w:val="ListNumber"/>
        <w:spacing w:line="240" w:lineRule="auto"/>
        <w:ind w:left="720"/>
      </w:pPr>
      <w:r/>
      <w:r>
        <w:rPr>
          <w:b/>
        </w:rPr>
        <w:t>简答题</w:t>
      </w:r>
      <w:r>
        <w:t>：简述静摩擦力和滑动摩擦力在定义上的区别。</w:t>
      </w:r>
      <w:r/>
    </w:p>
    <w:p>
      <w:pPr>
        <w:pStyle w:val="ListNumber"/>
        <w:spacing w:line="240" w:lineRule="auto"/>
        <w:ind w:left="720"/>
      </w:pPr>
      <w:r/>
      <w:r>
        <w:rPr>
          <w:b/>
        </w:rPr>
        <w:t>讨论题</w:t>
      </w:r>
      <w:r>
        <w:t>：如何通过调整物体表面的材料来改变摩擦力的大小？</w:t>
      </w:r>
      <w:r/>
      <w:r/>
    </w:p>
    <w:p>
      <w:r/>
      <w:r>
        <w:t>试试看，你也能发现生活中更多与摩擦力相关的例子，像挤出奶油的力量、书本与桌面之间的摩擦！</w:t>
      </w:r>
      <w:r>
        <w:rPr>
          <w:b/>
        </w:rPr>
        <w:t>预习内容提炼：摩擦力概念与应用</w:t>
      </w:r>
      <w:r/>
      <w:r/>
    </w:p>
    <w:p>
      <w:pPr>
        <w:pStyle w:val="ListNumber"/>
        <w:spacing w:line="240" w:lineRule="auto"/>
        <w:ind w:left="720"/>
      </w:pPr>
      <w:r/>
      <w:r>
        <w:rPr>
          <w:b/>
        </w:rPr>
        <w:t>摩擦力的定义</w:t>
      </w:r>
      <w:r/>
    </w:p>
    <w:p>
      <w:pPr>
        <w:pStyle w:val="ListNumber"/>
        <w:spacing w:line="240" w:lineRule="auto"/>
        <w:ind w:left="720"/>
      </w:pPr>
      <w:r/>
      <w:r/>
    </w:p>
    <w:p>
      <w:r/>
      <w:r>
        <w:t>摩擦力是指当两个互相接触的物体之间存在相对运动或有相对运动的趋势时，产生的一种阻碍相对运动的力。</w:t>
      </w:r>
      <w:r/>
      <w:r/>
    </w:p>
    <w:p>
      <w:pPr>
        <w:pStyle w:val="ListNumber"/>
        <w:spacing w:line="240" w:lineRule="auto"/>
        <w:ind w:left="720"/>
      </w:pPr>
      <w:r/>
      <w:r/>
    </w:p>
    <w:p>
      <w:r/>
      <w:r>
        <w:rPr>
          <w:b/>
        </w:rPr>
        <w:t>静摩擦力</w:t>
      </w:r>
      <w:r/>
      <w:r/>
    </w:p>
    <w:p>
      <w:pPr>
        <w:pStyle w:val="ListNumber"/>
        <w:spacing w:line="240" w:lineRule="auto"/>
        <w:ind w:left="720"/>
      </w:pPr>
      <w:r/>
      <w:r/>
    </w:p>
    <w:p>
      <w:r/>
      <w:r>
        <w:t>当物体没有相对运动时受到的摩擦力。在不发生滑动的情况下，静摩擦力会抵消外力，使物体保持静止。</w:t>
      </w:r>
      <w:r/>
      <w:r/>
    </w:p>
    <w:p>
      <w:pPr>
        <w:pStyle w:val="ListNumber"/>
        <w:spacing w:line="240" w:lineRule="auto"/>
        <w:ind w:left="720"/>
      </w:pPr>
      <w:r/>
      <w:r/>
    </w:p>
    <w:p>
      <w:r/>
      <w:r>
        <w:rPr>
          <w:b/>
        </w:rPr>
        <w:t>滑动摩擦力</w:t>
      </w:r>
      <w:r/>
      <w:r/>
    </w:p>
    <w:p>
      <w:pPr>
        <w:pStyle w:val="ListNumber"/>
        <w:spacing w:line="240" w:lineRule="auto"/>
        <w:ind w:left="720"/>
      </w:pPr>
      <w:r/>
      <w:r/>
    </w:p>
    <w:p>
      <w:r/>
      <w:r>
        <w:t>物体之间产生相对运动时产生的摩擦力。当物体滑动时，滑动摩擦力会持续作用。</w:t>
      </w:r>
      <w:r/>
      <w:r/>
    </w:p>
    <w:p>
      <w:pPr>
        <w:pStyle w:val="ListNumber"/>
        <w:spacing w:line="240" w:lineRule="auto"/>
        <w:ind w:left="720"/>
      </w:pPr>
      <w:r/>
      <w:r/>
    </w:p>
    <w:p>
      <w:r/>
      <w:r>
        <w:rPr>
          <w:b/>
        </w:rPr>
        <w:t>滚动摩擦力</w:t>
      </w:r>
      <w:r/>
      <w:r/>
    </w:p>
    <w:p>
      <w:pPr>
        <w:pStyle w:val="ListNumber"/>
        <w:spacing w:line="240" w:lineRule="auto"/>
        <w:ind w:left="720"/>
      </w:pPr>
      <w:r/>
      <w:r/>
    </w:p>
    <w:p>
      <w:r/>
      <w:r>
        <w:t>物体滚动时产生的摩擦力，与滑动摩擦力相比，滚动摩擦力通常较小。</w:t>
      </w:r>
      <w:r/>
      <w:r/>
    </w:p>
    <w:p>
      <w:pPr>
        <w:pStyle w:val="ListNumber"/>
        <w:spacing w:line="240" w:lineRule="auto"/>
        <w:ind w:left="720"/>
      </w:pPr>
      <w:r/>
      <w:r/>
    </w:p>
    <w:p>
      <w:r/>
      <w:r>
        <w:rPr>
          <w:b/>
        </w:rPr>
        <w:t>摩擦力的方向</w:t>
      </w:r>
      <w:r/>
      <w:r/>
    </w:p>
    <w:p>
      <w:pPr>
        <w:pStyle w:val="ListNumber"/>
        <w:spacing w:line="240" w:lineRule="auto"/>
        <w:ind w:left="720"/>
      </w:pPr>
      <w:r/>
      <w:r/>
    </w:p>
    <w:p>
      <w:r/>
      <w:r>
        <w:t>摩擦力总是作用于阻碍物体间的相对运动方向。</w:t>
      </w:r>
      <w:r/>
      <w:r/>
    </w:p>
    <w:p>
      <w:pPr>
        <w:pStyle w:val="ListNumber"/>
        <w:spacing w:line="240" w:lineRule="auto"/>
        <w:ind w:left="720"/>
      </w:pPr>
      <w:r/>
      <w:r/>
    </w:p>
    <w:p>
      <w:r/>
      <w:r>
        <w:rPr>
          <w:b/>
        </w:rPr>
        <w:t>摩擦力的大小</w:t>
      </w:r>
      <w:r/>
      <w:r/>
    </w:p>
    <w:p>
      <w:pPr>
        <w:pStyle w:val="ListNumber"/>
        <w:spacing w:line="240" w:lineRule="auto"/>
        <w:ind w:left="720"/>
      </w:pPr>
      <w:r/>
      <w:r/>
    </w:p>
    <w:p>
      <w:r/>
      <w:r>
        <w:t>受到接触面的性质、正压力等因素的影响。摩擦力大小的变化可以通过改变表面粗糙度或接触压力来调节。</w:t>
      </w:r>
      <w:r/>
      <w:r/>
    </w:p>
    <w:p>
      <w:pPr>
        <w:pStyle w:val="ListNumber"/>
        <w:spacing w:line="240" w:lineRule="auto"/>
        <w:ind w:left="720"/>
      </w:pPr>
      <w:r/>
      <w:r/>
    </w:p>
    <w:p>
      <w:r/>
      <w:r>
        <w:rPr>
          <w:b/>
        </w:rPr>
        <w:t>摩擦力的计算公式</w:t>
      </w:r>
      <w:r/>
      <w:r/>
    </w:p>
    <w:p>
      <w:pPr>
        <w:pStyle w:val="ListNumber"/>
        <w:spacing w:line="240" w:lineRule="auto"/>
        <w:ind w:left="720"/>
      </w:pPr>
      <w:r/>
      <w:r/>
    </w:p>
    <w:p>
      <w:r/>
      <w:r>
        <w:t>$$f = \mu N$$ 其中 $$f$$ 为摩擦力，$$\mu$$ 为摩擦系数，$$N$$ 为正压力。</w:t>
      </w:r>
      <w:r/>
      <w:r/>
    </w:p>
    <w:p>
      <w:pPr>
        <w:pStyle w:val="ListNumber"/>
        <w:spacing w:line="240" w:lineRule="auto"/>
        <w:ind w:left="720"/>
      </w:pPr>
      <w:r/>
      <w:r/>
    </w:p>
    <w:p>
      <w:r/>
      <w:r>
        <w:rPr>
          <w:b/>
        </w:rPr>
        <w:t>摩擦系数</w:t>
      </w:r>
      <w:r/>
      <w:r/>
    </w:p>
    <w:p>
      <w:pPr>
        <w:pStyle w:val="ListNumber"/>
        <w:spacing w:line="240" w:lineRule="auto"/>
        <w:ind w:left="720"/>
      </w:pPr>
      <w:r/>
      <w:r/>
    </w:p>
    <w:p>
      <w:r/>
      <w:r>
        <w:t>静摩擦系数、滑动摩擦系数及滚动摩擦系数分别影响不同类型摩擦力的大小。</w:t>
      </w:r>
      <w:r/>
      <w:r/>
    </w:p>
    <w:p>
      <w:pPr>
        <w:pStyle w:val="ListNumber"/>
        <w:spacing w:line="240" w:lineRule="auto"/>
        <w:ind w:left="720"/>
      </w:pPr>
      <w:r/>
      <w:r/>
    </w:p>
    <w:p>
      <w:r/>
      <w:r>
        <w:rPr>
          <w:b/>
        </w:rPr>
        <w:t>应用场景</w:t>
      </w:r>
      <w:r/>
      <w:r/>
    </w:p>
    <w:p>
      <w:pPr>
        <w:pStyle w:val="ListNumber"/>
        <w:spacing w:line="240" w:lineRule="auto"/>
        <w:ind w:left="720"/>
      </w:pPr>
      <w:r/>
      <w:r/>
    </w:p>
    <w:p>
      <w:r/>
      <w:r>
        <w:t>摩擦力在生活中有广泛的应用，如赛车刹车、轮胎抓地等。</w:t>
      </w:r>
      <w:r/>
      <w:r/>
    </w:p>
    <w:p>
      <w:pPr>
        <w:pStyle w:val="ListNumber"/>
        <w:spacing w:line="240" w:lineRule="auto"/>
        <w:ind w:left="720"/>
      </w:pPr>
      <w:r/>
      <w:r/>
    </w:p>
    <w:p>
      <w:r/>
      <w:r>
        <w:rPr>
          <w:b/>
        </w:rPr>
        <w:t>影响摩擦力大小的因素</w:t>
      </w:r>
      <w:r/>
      <w:r/>
    </w:p>
    <w:p>
      <w:pPr>
        <w:pStyle w:val="ListBullet"/>
        <w:spacing w:line="240" w:lineRule="auto"/>
        <w:ind w:left="1440"/>
      </w:pPr>
      <w:r/>
      <w:r>
        <w:t>物体表面粗糙度、接触面积大小以及压力的变化等会影响摩擦力的大小。</w:t>
      </w:r>
      <w:r/>
      <w:r/>
      <w:r/>
      <w:r/>
    </w:p>
    <w:p>
      <w:r/>
      <w:r>
        <w:rPr>
          <w:b/>
        </w:rPr>
        <w:t>习题练习</w:t>
      </w:r>
      <w:r/>
      <w:r/>
    </w:p>
    <w:p>
      <w:pPr>
        <w:pStyle w:val="ListNumber"/>
        <w:spacing w:line="240" w:lineRule="auto"/>
        <w:ind w:left="720"/>
      </w:pPr>
      <w:r/>
      <w:r/>
    </w:p>
    <w:p>
      <w:r/>
      <w:r>
        <w:t>判断正误：摩擦力总是阻碍物体间的相对运动。</w:t>
      </w:r>
      <w:r/>
      <w:r/>
    </w:p>
    <w:p>
      <w:pPr>
        <w:pStyle w:val="ListNumber"/>
        <w:spacing w:line="240" w:lineRule="auto"/>
        <w:ind w:left="720"/>
      </w:pPr>
      <w:r/>
      <w:r/>
    </w:p>
    <w:p>
      <w:r/>
      <w:r>
        <w:t>某物体质量为10 kg，放置在水平面上，其与水平面之间的动摩擦系数为0.5，求当它做匀速直线运动时受到的摩擦力。</w:t>
      </w:r>
      <w:r/>
      <w:r/>
    </w:p>
    <w:p>
      <w:pPr>
        <w:pStyle w:val="ListNumber"/>
        <w:spacing w:line="240" w:lineRule="auto"/>
        <w:ind w:left="720"/>
      </w:pPr>
      <w:r/>
      <w:r/>
    </w:p>
    <w:p>
      <w:r/>
      <w:r>
        <w:t>解题步骤：根据摩擦力公式 $$f = \mu N$$，计算 $$N$$ 由物体质量 $$m$$ 和重力加速度 $$g$$ 得出 $$N = mg$$。</w:t>
      </w:r>
      <w:r/>
      <w:r/>
    </w:p>
    <w:p>
      <w:pPr>
        <w:pStyle w:val="ListNumber"/>
        <w:spacing w:line="240" w:lineRule="auto"/>
        <w:ind w:left="720"/>
      </w:pPr>
      <w:r/>
      <w:r/>
    </w:p>
    <w:p>
      <w:r/>
      <w:r>
        <w:t>一辆车以一定速度行驶时，其轮胎与地面的摩擦系数为0.6。如果车辆的重力为15000 N，求其受到的最大静摩擦力。</w:t>
      </w:r>
      <w:r/>
      <w:r/>
    </w:p>
    <w:p>
      <w:pPr>
        <w:pStyle w:val="ListNumber"/>
        <w:spacing w:line="240" w:lineRule="auto"/>
        <w:ind w:left="720"/>
      </w:pPr>
      <w:r/>
      <w:r/>
    </w:p>
    <w:p>
      <w:r/>
      <w:r>
        <w:t>解题步骤：利用公式 $$f_{max} = \mu_{s} N$$ 计算，最大静摩擦力用于判断车辆起动或急停时可能达到的摩擦力大小。</w:t>
      </w:r>
      <w:r/>
      <w:r/>
    </w:p>
    <w:p>
      <w:pPr>
        <w:pStyle w:val="ListNumber"/>
        <w:spacing w:line="240" w:lineRule="auto"/>
        <w:ind w:left="720"/>
      </w:pPr>
      <w:r/>
      <w:r/>
    </w:p>
    <w:p>
      <w:r/>
      <w:r>
        <w:t>简述静摩擦力和滑动摩擦力的定义区别。</w:t>
      </w:r>
      <w:r/>
      <w:r/>
    </w:p>
    <w:p>
      <w:pPr>
        <w:pStyle w:val="ListNumber"/>
        <w:spacing w:line="240" w:lineRule="auto"/>
        <w:ind w:left="720"/>
      </w:pPr>
      <w:r/>
      <w:r/>
    </w:p>
    <w:p>
      <w:r/>
      <w:r>
        <w:t>如何通过调整物体表面的材料改变摩擦力大小？</w:t>
      </w:r>
      <w:r/>
      <w:r/>
      <w:r/>
    </w:p>
    <w:p>
      <w:r/>
      <w:r>
        <w:t>通过以上内容和练习，能帮助同学更好地理解摩擦力的概念及其实际应用场景。记住，摩擦力的作用在于阻碍相对运动，并且在计算中要考虑摩擦系数及压力等因素。---</w:t>
      </w:r>
      <w:r/>
    </w:p>
    <w:p>
      <w:r/>
      <w:r>
        <w:rPr>
          <w:b/>
        </w:rPr>
        <w:t>整体概览</w:t>
      </w:r>
      <w:r/>
    </w:p>
    <w:tbl>
      <w:tblPr>
        <w:tblW w:type="auto" w:w="0"/>
        <w:tblLook w:firstColumn="1" w:firstRow="1" w:lastColumn="0" w:lastRow="0" w:noHBand="0" w:noVBand="1" w:val="04A0"/>
      </w:tblPr>
      <w:tblGrid>
        <w:gridCol w:w="2880"/>
        <w:gridCol w:w="2880"/>
        <w:gridCol w:w="2880"/>
      </w:tblGrid>
      <w:tr>
        <w:tc>
          <w:tcPr>
            <w:tcW w:type="dxa" w:w="2880"/>
          </w:tcPr>
          <w:p>
            <w:r>
              <w:rPr>
                <w:b/>
              </w:rPr>
              <w:t>知识点</w:t>
            </w:r>
          </w:p>
        </w:tc>
        <w:tc>
          <w:tcPr>
            <w:tcW w:type="dxa" w:w="2880"/>
          </w:tcPr>
          <w:p>
            <w:r>
              <w:rPr>
                <w:b/>
              </w:rPr>
              <w:t>阶段</w:t>
            </w:r>
          </w:p>
        </w:tc>
        <w:tc>
          <w:tcPr>
            <w:tcW w:type="dxa" w:w="2880"/>
          </w:tcPr>
          <w:p>
            <w:r>
              <w:rPr>
                <w:b/>
              </w:rPr>
              <w:t>核心建议</w:t>
            </w:r>
          </w:p>
        </w:tc>
      </w:tr>
      <w:tr>
        <w:tc>
          <w:tcPr>
            <w:tcW w:type="dxa" w:w="2880"/>
          </w:tcPr>
          <w:p>
            <w:r>
              <w:t>摩擦力的概念</w:t>
            </w:r>
          </w:p>
        </w:tc>
        <w:tc>
          <w:tcPr>
            <w:tcW w:type="dxa" w:w="2880"/>
          </w:tcPr>
          <w:p>
            <w:r>
              <w:t>预习</w:t>
            </w:r>
          </w:p>
        </w:tc>
        <w:tc>
          <w:tcPr>
            <w:tcW w:type="dxa" w:w="2880"/>
          </w:tcPr>
          <w:p>
            <w:r>
              <w:t>回顾定义，区分摩擦力类型</w:t>
            </w:r>
          </w:p>
        </w:tc>
      </w:tr>
      <w:tr>
        <w:tc>
          <w:tcPr>
            <w:tcW w:type="dxa" w:w="2880"/>
          </w:tcPr>
          <w:p>
            <w:r>
              <w:t>静摩擦力</w:t>
            </w:r>
          </w:p>
        </w:tc>
        <w:tc>
          <w:tcPr>
            <w:tcW w:type="dxa" w:w="2880"/>
          </w:tcPr>
          <w:p>
            <w:r>
              <w:t>课堂</w:t>
            </w:r>
          </w:p>
        </w:tc>
        <w:tc>
          <w:tcPr>
            <w:tcW w:type="dxa" w:w="2880"/>
          </w:tcPr>
          <w:p>
            <w:r>
              <w:t>观察静摩擦力实例，理解反应机制</w:t>
            </w:r>
          </w:p>
        </w:tc>
      </w:tr>
      <w:tr>
        <w:tc>
          <w:tcPr>
            <w:tcW w:type="dxa" w:w="2880"/>
          </w:tcPr>
          <w:p>
            <w:r>
              <w:t>滑动摩擦力</w:t>
            </w:r>
          </w:p>
        </w:tc>
        <w:tc>
          <w:tcPr>
            <w:tcW w:type="dxa" w:w="2880"/>
          </w:tcPr>
          <w:p>
            <w:r>
              <w:t>课堂</w:t>
            </w:r>
          </w:p>
        </w:tc>
        <w:tc>
          <w:tcPr>
            <w:tcW w:type="dxa" w:w="2880"/>
          </w:tcPr>
          <w:p>
            <w:r>
              <w:t>注意相对运动的视频示例</w:t>
            </w:r>
          </w:p>
        </w:tc>
      </w:tr>
      <w:tr>
        <w:tc>
          <w:tcPr>
            <w:tcW w:type="dxa" w:w="2880"/>
          </w:tcPr>
          <w:p>
            <w:r>
              <w:t>滚动摩擦力</w:t>
            </w:r>
          </w:p>
        </w:tc>
        <w:tc>
          <w:tcPr>
            <w:tcW w:type="dxa" w:w="2880"/>
          </w:tcPr>
          <w:p>
            <w:r>
              <w:t>复盘</w:t>
            </w:r>
          </w:p>
        </w:tc>
        <w:tc>
          <w:tcPr>
            <w:tcW w:type="dxa" w:w="2880"/>
          </w:tcPr>
          <w:p>
            <w:r>
              <w:t>使用实验器材进行滚动摩擦实验</w:t>
            </w:r>
          </w:p>
        </w:tc>
      </w:tr>
      <w:tr>
        <w:tc>
          <w:tcPr>
            <w:tcW w:type="dxa" w:w="2880"/>
          </w:tcPr>
          <w:p>
            <w:r>
              <w:t>摩擦力的计算</w:t>
            </w:r>
          </w:p>
        </w:tc>
        <w:tc>
          <w:tcPr>
            <w:tcW w:type="dxa" w:w="2880"/>
          </w:tcPr>
          <w:p>
            <w:r>
              <w:t>课堂</w:t>
            </w:r>
          </w:p>
        </w:tc>
        <w:tc>
          <w:tcPr>
            <w:tcW w:type="dxa" w:w="2880"/>
          </w:tcPr>
          <w:p>
            <w:r>
              <w:t>公式演示，题型推导</w:t>
            </w:r>
          </w:p>
        </w:tc>
      </w:tr>
      <w:tr>
        <w:tc>
          <w:tcPr>
            <w:tcW w:type="dxa" w:w="2880"/>
          </w:tcPr>
          <w:p>
            <w:r>
              <w:t>摩擦系数比较</w:t>
            </w:r>
          </w:p>
        </w:tc>
        <w:tc>
          <w:tcPr>
            <w:tcW w:type="dxa" w:w="2880"/>
          </w:tcPr>
          <w:p>
            <w:r>
              <w:t>预习</w:t>
            </w:r>
          </w:p>
        </w:tc>
        <w:tc>
          <w:tcPr>
            <w:tcW w:type="dxa" w:w="2880"/>
          </w:tcPr>
          <w:p>
            <w:r>
              <w:t>对照表格了解各系数特点</w:t>
            </w:r>
          </w:p>
        </w:tc>
      </w:tr>
      <w:tr>
        <w:tc>
          <w:tcPr>
            <w:tcW w:type="dxa" w:w="2880"/>
          </w:tcPr>
          <w:p>
            <w:r>
              <w:t>摩擦力应用</w:t>
            </w:r>
          </w:p>
        </w:tc>
        <w:tc>
          <w:tcPr>
            <w:tcW w:type="dxa" w:w="2880"/>
          </w:tcPr>
          <w:p>
            <w:r>
              <w:t>复盘</w:t>
            </w:r>
          </w:p>
        </w:tc>
        <w:tc>
          <w:tcPr>
            <w:tcW w:type="dxa" w:w="2880"/>
          </w:tcPr>
          <w:p>
            <w:r>
              <w:t>想象不同物体的摩擦力应用</w:t>
            </w:r>
          </w:p>
        </w:tc>
      </w:tr>
    </w:tbl>
    <w:p>
      <w:r/>
    </w:p>
    <w:p>
      <w:pPr>
        <w:pBdr>
          <w:bottom w:val="single" w:sz="6" w:space="1" w:color="auto"/>
        </w:pBdr>
      </w:pPr>
      <w:r/>
    </w:p>
    <w:p>
      <w:r/>
      <w:r>
        <w:rPr>
          <w:b/>
        </w:rPr>
        <w:t>阶段化详情</w:t>
      </w:r>
      <w:r/>
    </w:p>
    <w:p>
      <w:r/>
      <w:r>
        <w:rPr>
          <w:b/>
        </w:rPr>
        <w:t>课前预习</w:t>
      </w:r>
      <w:r>
        <w:t xml:space="preserve">- </w:t>
      </w:r>
      <w:r>
        <w:rPr>
          <w:b/>
        </w:rPr>
        <w:t>行动1</w:t>
      </w:r>
      <w:r>
        <w:t xml:space="preserve">: 回顾摩擦力定义及类型，为课堂学习做好准备。 - </w:t>
      </w:r>
      <w:r>
        <w:rPr>
          <w:b/>
        </w:rPr>
        <w:t>行动2</w:t>
      </w:r>
      <w:r>
        <w:t>: 对比静摩擦、滑动摩擦与滚动摩擦，形成初步感知。</w:t>
      </w:r>
      <w:r/>
    </w:p>
    <w:p>
      <w:r/>
      <w:r>
        <w:rPr>
          <w:b/>
        </w:rPr>
        <w:t>课堂聚焦</w:t>
      </w:r>
      <w:r>
        <w:t xml:space="preserve">- </w:t>
      </w:r>
      <w:r>
        <w:rPr>
          <w:b/>
        </w:rPr>
        <w:t>关键词</w:t>
      </w:r>
      <w:r>
        <w:t xml:space="preserve">: 摩擦系数、摩擦力公式 - </w:t>
      </w:r>
      <w:r>
        <w:rPr>
          <w:b/>
        </w:rPr>
        <w:t>提示</w:t>
      </w:r>
      <w:r>
        <w:t>: 课堂中遇到摩擦力计算题，标记“影响因素”和“应用联系”。</w:t>
      </w:r>
      <w:r/>
    </w:p>
    <w:p>
      <w:r/>
      <w:r>
        <w:rPr>
          <w:b/>
        </w:rPr>
        <w:t>课后复盘</w:t>
      </w:r>
      <w:r>
        <w:t xml:space="preserve">- </w:t>
      </w:r>
      <w:r>
        <w:rPr>
          <w:b/>
        </w:rPr>
        <w:t>自测题1</w:t>
      </w:r>
      <w:r>
        <w:t xml:space="preserve">: 某物体质量为8 kg，动摩擦系数为0.4，求摩擦力。 - 解答：$$f = \mu N = 0.4 \times 8 \times 9.8 = 31.36 \, \text{N}$$ - </w:t>
      </w:r>
      <w:r>
        <w:rPr>
          <w:b/>
        </w:rPr>
        <w:t>自测题2</w:t>
      </w:r>
      <w:r>
        <w:t xml:space="preserve">: 静摩擦力是否总是大于滑动摩擦力？ - </w:t>
      </w:r>
      <w:r>
        <w:rPr>
          <w:b/>
        </w:rPr>
        <w:t>自测题3</w:t>
      </w:r>
      <w:r>
        <w:t xml:space="preserve">: 物体表面粗糙度如何影响摩擦力？ - </w:t>
      </w:r>
      <w:r>
        <w:rPr>
          <w:b/>
        </w:rPr>
        <w:t>复习要点</w:t>
      </w:r>
      <w:r>
        <w:t>: 对照实验，注意观察实际生活摩擦力现象。</w:t>
      </w:r>
      <w:r/>
    </w:p>
    <w:p>
      <w:pPr>
        <w:pBdr>
          <w:bottom w:val="single" w:sz="6" w:space="1" w:color="auto"/>
        </w:pBdr>
      </w:pPr>
      <w:r/>
    </w:p>
    <w:p>
      <w:r/>
      <w:r>
        <w:rPr>
          <w:b/>
        </w:rPr>
        <w:t>概念辨析题目</w:t>
      </w:r>
      <w:r/>
      <w:r/>
    </w:p>
    <w:p>
      <w:pPr>
        <w:pStyle w:val="ListNumber"/>
        <w:spacing w:line="240" w:lineRule="auto"/>
        <w:ind w:left="720"/>
      </w:pPr>
      <w:r/>
      <w:r>
        <w:t>摩擦力方向总是与相对运动方向相反。(判断题)</w:t>
      </w:r>
      <w:r/>
    </w:p>
    <w:p>
      <w:pPr>
        <w:pStyle w:val="ListNumber"/>
        <w:spacing w:line="240" w:lineRule="auto"/>
        <w:ind w:left="720"/>
      </w:pPr>
      <w:r/>
      <w:r>
        <w:rPr>
          <w:b/>
        </w:rPr>
        <w:t>答案</w:t>
      </w:r>
      <w:r>
        <w:t>: 正确</w:t>
      </w:r>
      <w:r/>
    </w:p>
    <w:p>
      <w:pPr>
        <w:pStyle w:val="ListNumber"/>
        <w:spacing w:line="240" w:lineRule="auto"/>
        <w:ind w:left="720"/>
      </w:pPr>
      <w:r/>
      <w:r>
        <w:t>静摩擦力和滑动摩擦力的主要区别是什么？(选择题)</w:t>
      </w:r>
      <w:r/>
    </w:p>
    <w:p>
      <w:pPr>
        <w:pStyle w:val="ListNumber"/>
        <w:spacing w:line="240" w:lineRule="auto"/>
        <w:ind w:left="720"/>
      </w:pPr>
      <w:r/>
      <w:r>
        <w:t>A. 静摩擦力比滑动摩擦力小</w:t>
      </w:r>
      <w:r/>
    </w:p>
    <w:p>
      <w:pPr>
        <w:pStyle w:val="ListNumber"/>
        <w:spacing w:line="240" w:lineRule="auto"/>
        <w:ind w:left="720"/>
      </w:pPr>
      <w:r/>
      <w:r>
        <w:t>B. 静摩擦力发生在无相对运动，滑动摩擦力发生在有相对运动</w:t>
      </w:r>
      <w:r/>
    </w:p>
    <w:p>
      <w:pPr>
        <w:pStyle w:val="ListNumber"/>
        <w:spacing w:line="240" w:lineRule="auto"/>
        <w:ind w:left="720"/>
      </w:pPr>
      <w:r/>
      <w:r>
        <w:rPr>
          <w:b/>
        </w:rPr>
        <w:t>答案</w:t>
      </w:r>
      <w:r>
        <w:t>: B</w:t>
      </w:r>
      <w:r/>
    </w:p>
    <w:p>
      <w:pPr>
        <w:pStyle w:val="ListNumber"/>
        <w:spacing w:line="240" w:lineRule="auto"/>
        <w:ind w:left="720"/>
      </w:pPr>
      <w:r/>
      <w:r>
        <w:t>动摩擦力依赖于哪些因素？(选择题)</w:t>
      </w:r>
      <w:r/>
    </w:p>
    <w:p>
      <w:pPr>
        <w:pStyle w:val="ListNumber"/>
        <w:spacing w:line="240" w:lineRule="auto"/>
        <w:ind w:left="720"/>
      </w:pPr>
      <w:r/>
      <w:r>
        <w:t>A. 速度</w:t>
      </w:r>
      <w:r/>
    </w:p>
    <w:p>
      <w:pPr>
        <w:pStyle w:val="ListNumber"/>
        <w:spacing w:line="240" w:lineRule="auto"/>
        <w:ind w:left="720"/>
      </w:pPr>
      <w:r/>
      <w:r>
        <w:t>B. 正压力和摩擦系数</w:t>
      </w:r>
      <w:r/>
    </w:p>
    <w:p>
      <w:pPr>
        <w:pStyle w:val="ListNumber"/>
        <w:spacing w:line="240" w:lineRule="auto"/>
        <w:ind w:left="720"/>
      </w:pPr>
      <w:r/>
      <w:r>
        <w:rPr>
          <w:b/>
        </w:rPr>
        <w:t>答案</w:t>
      </w:r>
      <w:r>
        <w:t>: B</w:t>
      </w:r>
      <w:r/>
    </w:p>
    <w:p>
      <w:pPr>
        <w:pStyle w:val="ListNumber"/>
        <w:spacing w:line="240" w:lineRule="auto"/>
        <w:ind w:left="720"/>
      </w:pPr>
      <w:r/>
      <w:r>
        <w:t>如何能减少滚动摩擦力？(选择题)</w:t>
      </w:r>
      <w:r/>
    </w:p>
    <w:p>
      <w:pPr>
        <w:pStyle w:val="ListNumber"/>
        <w:spacing w:line="240" w:lineRule="auto"/>
        <w:ind w:left="720"/>
      </w:pPr>
      <w:r/>
      <w:r>
        <w:t>A. 增大接触面积</w:t>
      </w:r>
      <w:r/>
    </w:p>
    <w:p>
      <w:pPr>
        <w:pStyle w:val="ListNumber"/>
        <w:spacing w:line="240" w:lineRule="auto"/>
        <w:ind w:left="720"/>
      </w:pPr>
      <w:r/>
      <w:r>
        <w:t>B. 使用光滑轴承</w:t>
      </w:r>
      <w:r/>
    </w:p>
    <w:p>
      <w:pPr>
        <w:pStyle w:val="ListNumber"/>
        <w:spacing w:line="240" w:lineRule="auto"/>
        <w:ind w:left="720"/>
      </w:pPr>
      <w:r/>
      <w:r>
        <w:rPr>
          <w:b/>
        </w:rPr>
        <w:t>答案</w:t>
      </w:r>
      <w:r>
        <w:t>: B</w:t>
      </w:r>
      <w:r/>
    </w:p>
    <w:p>
      <w:pPr>
        <w:pStyle w:val="ListNumber"/>
        <w:spacing w:line="240" w:lineRule="auto"/>
        <w:ind w:left="720"/>
      </w:pPr>
      <w:r/>
      <w:r>
        <w:t>在实验中调整摩擦力大小的方法有哪些？(选择题)</w:t>
      </w:r>
      <w:r/>
    </w:p>
    <w:p>
      <w:pPr>
        <w:pStyle w:val="ListNumber"/>
        <w:spacing w:line="240" w:lineRule="auto"/>
        <w:ind w:left="720"/>
      </w:pPr>
      <w:r/>
      <w:r>
        <w:t>A. 增加速度</w:t>
      </w:r>
      <w:r/>
    </w:p>
    <w:p>
      <w:pPr>
        <w:pStyle w:val="ListNumber"/>
        <w:spacing w:line="240" w:lineRule="auto"/>
        <w:ind w:left="720"/>
      </w:pPr>
      <w:r/>
      <w:r>
        <w:t>B. 改变接触面材质</w:t>
      </w:r>
      <w:r/>
    </w:p>
    <w:p>
      <w:pPr>
        <w:pStyle w:val="ListNumber"/>
        <w:spacing w:line="240" w:lineRule="auto"/>
        <w:ind w:left="720"/>
      </w:pPr>
      <w:r/>
      <w:r>
        <w:rPr>
          <w:b/>
        </w:rPr>
        <w:t>答案</w:t>
      </w:r>
      <w:r>
        <w:t>: B</w:t>
      </w:r>
      <w:r/>
      <w:r/>
    </w:p>
    <w:p>
      <w:pPr>
        <w:pBdr>
          <w:bottom w:val="single" w:sz="6" w:space="1" w:color="auto"/>
        </w:pBdr>
      </w:pPr>
      <w:r/>
    </w:p>
    <w:p>
      <w:r/>
      <w:r>
        <w:rPr>
          <w:b/>
        </w:rPr>
        <w:t>科学家研究小故事</w:t>
      </w:r>
      <w:r/>
    </w:p>
    <w:p>
      <w:r/>
      <w:r>
        <w:t>摩擦力的研究可以追溯到古希腊的亚里士多德，但在18世纪，法国物理学家库仑是第一位系统研究摩擦力的人。他通过大量实验提出了摩擦力的基本规律，特别是静摩擦力和动摩擦力的不同行为。他的研究奠定了我们现在理解摩擦力的基础。库仑的摩擦定律至今仍被广泛应用。</w:t>
      </w:r>
      <w:r/>
    </w:p>
    <w:p>
      <w:pPr>
        <w:pBdr>
          <w:bottom w:val="single" w:sz="6" w:space="1" w:color="auto"/>
        </w:pBdr>
      </w:pPr>
      <w:r/>
    </w:p>
    <w:p>
      <w:r/>
      <w:r>
        <w:t>这些内容和题目能帮助你在课前做好预习，对摩擦力的基本概念及应用有更深刻的理解。课堂和课后练习中多观察身边的摩擦现象，巩固所学知识。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