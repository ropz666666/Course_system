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以下是用户上传的文件内容： 文件https://sapperapi.jxselab.com/files/d96a081b-04d6-43aa-8386-c37a82140a44/4e68c536-e019-4803-b0e5-e3f71ef9ee69/1d8f3f5f502f6ba91b8f8bf436812ba.png的内容： Teng Fei: Good morning. May I have your name?</w:t>
        <w:br/>
      </w:r>
      <w:r>
        <w:t>Emma: Good morning. My name is Emma Miller.</w:t>
        <w:br/>
      </w:r>
      <w:r>
        <w:t>Teng Fei: How do you spell your name?</w:t>
        <w:br/>
      </w:r>
      <w:r>
        <w:t>Emma: E-M-M-A, Emma. M-I-L-L-E-R, Miller. You can call me Emma.</w:t>
        <w:br/>
      </w:r>
      <w:r>
        <w:t>Teng Fei: Nice to meet you, Emma. My name is Teng Fei.</w:t>
        <w:br/>
      </w:r>
      <w:r>
        <w:t>Emma: Nice to meet you too, Teng Fei.</w:t>
      </w:r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教学内容分析：</w:t>
      </w:r>
      <w:r/>
    </w:p>
    <w:p>
      <w:r/>
      <w:r>
        <w:t>这段对话是一段简单的自我介绍和拼写练习，包括以下知识点：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常用问候和交流语句</w:t>
      </w:r>
      <w:r>
        <w:t>：Good morning, May I have your name?, Nice to meet you.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名字的拼写</w:t>
      </w:r>
      <w:r>
        <w:t>：Emma, Miller。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基本对话结构</w:t>
      </w:r>
      <w:r>
        <w:t>：问候、询问、回应。</w:t>
      </w:r>
      <w:r/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教学目标：</w:t>
      </w:r>
      <w:r/>
      <w:r/>
    </w:p>
    <w:p>
      <w:pPr>
        <w:pStyle w:val="ListNumber"/>
        <w:spacing w:line="240" w:lineRule="auto"/>
        <w:ind w:left="720"/>
      </w:pPr>
      <w:r/>
      <w:r>
        <w:t>学生能够使用问候语进行基本的交流。</w:t>
      </w:r>
      <w:r/>
    </w:p>
    <w:p>
      <w:pPr>
        <w:pStyle w:val="ListNumber"/>
        <w:spacing w:line="240" w:lineRule="auto"/>
        <w:ind w:left="720"/>
      </w:pPr>
      <w:r/>
      <w:r>
        <w:t>学生能够准确拼写自己的名字以及常见名字。</w:t>
      </w:r>
      <w:r/>
    </w:p>
    <w:p>
      <w:pPr>
        <w:pStyle w:val="ListNumber"/>
        <w:spacing w:line="240" w:lineRule="auto"/>
        <w:ind w:left="720"/>
      </w:pPr>
      <w:r/>
      <w:r>
        <w:t>学生能够建立简单的自我介绍对话。</w:t>
      </w:r>
      <w:r/>
    </w:p>
    <w:p>
      <w:pPr>
        <w:pStyle w:val="ListNumber"/>
        <w:spacing w:line="240" w:lineRule="auto"/>
        <w:ind w:left="720"/>
      </w:pPr>
      <w:r/>
      <w:r>
        <w:t>学生能够掌握对话的礼貌用语。</w:t>
      </w:r>
      <w:r/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教学重难点分析：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重点</w:t>
      </w:r>
      <w:r>
        <w:t>：</w:t>
      </w:r>
      <w:r/>
    </w:p>
    <w:p>
      <w:pPr>
        <w:pStyle w:val="ListBullet"/>
        <w:spacing w:line="240" w:lineRule="auto"/>
        <w:ind w:left="720"/>
      </w:pPr>
      <w:r/>
      <w:r>
        <w:t>通过练习，理解并正确使用问候语。</w:t>
      </w:r>
      <w:r/>
    </w:p>
    <w:p>
      <w:pPr>
        <w:pStyle w:val="ListBullet"/>
        <w:spacing w:line="240" w:lineRule="auto"/>
        <w:ind w:left="720"/>
      </w:pPr>
      <w:r/>
      <w:r/>
    </w:p>
    <w:p>
      <w:r/>
      <w:r>
        <w:t>正确拼写常见英文名字。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难点</w:t>
      </w:r>
      <w:r>
        <w:t>：</w:t>
      </w:r>
      <w:r/>
      <w:r/>
    </w:p>
    <w:p>
      <w:pPr>
        <w:pStyle w:val="ListBullet"/>
        <w:spacing w:line="240" w:lineRule="auto"/>
        <w:ind w:left="720"/>
      </w:pPr>
      <w:r/>
      <w:r>
        <w:t>听力理解能力（如何捕捉和正确反应拼写）。</w:t>
      </w:r>
      <w:r/>
    </w:p>
    <w:p>
      <w:pPr>
        <w:pStyle w:val="ListBullet"/>
        <w:spacing w:line="240" w:lineRule="auto"/>
        <w:ind w:left="720"/>
      </w:pPr>
      <w:r/>
      <w:r>
        <w:t>熟练运用“Nice to meet you”等礼貌用语的交流节奏。</w:t>
      </w:r>
      <w:r/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详细教学过程设计：</w:t>
      </w:r>
      <w:r/>
    </w:p>
    <w:p>
      <w:r/>
      <w:r>
        <w:rPr>
          <w:b/>
        </w:rPr>
        <w:t>导入（5分钟）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教师话术</w:t>
      </w:r>
      <w:r>
        <w:t>： "Good morning, class! Today we're going to practice greeting and introducing ourselves. Can anyone tell me how you would ask for someone's name in English?"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教师动作</w:t>
      </w:r>
      <w:r>
        <w:t>： 微笑，引导学生发言。使用投影仪或白板展示教学标题“Self-Introduction”。</w:t>
      </w:r>
      <w:r/>
      <w:r/>
      <w:r/>
    </w:p>
    <w:p>
      <w:r/>
      <w:r>
        <w:rPr>
          <w:b/>
        </w:rPr>
        <w:t>文本呈现与对话练习（15分钟）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教师话术</w:t>
      </w:r>
      <w:r>
        <w:t>： "Let’s look at this dialogue between Teng Fei and Emma. I will read it out loud, and you will follow along. Listen carefully to how they greet each other and ask for names."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教师动作</w:t>
      </w:r>
      <w:r>
        <w:t>： 朗读文本，时常停顿并提问以确保学生理解。使用手指示意指向关键单词。</w:t>
      </w:r>
      <w:r/>
      <w:r/>
      <w:r/>
    </w:p>
    <w:p>
      <w:r/>
      <w:r>
        <w:rPr>
          <w:b/>
        </w:rPr>
        <w:t>逐句讲解：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句子 1</w:t>
      </w:r>
      <w:r>
        <w:t>: "Good morning. May I have your name?"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话术</w:t>
      </w:r>
      <w:r>
        <w:t>："This is a polite way to start a conversation. 'Good morning' is a greeting we use in the morning. 'May I have your name?' is a polite way to ask for someone's name."</w:t>
      </w:r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动作</w:t>
      </w:r>
      <w:r>
        <w:t>：在白板上写下“Good morning”和“May I have your name?”，同时做出示意提问的动作。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句子 2</w:t>
      </w:r>
      <w:r>
        <w:t>: "My name is Emma Miller."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话术</w:t>
      </w:r>
      <w:r>
        <w:t>："Emma introduces herself. The structure 'My name is...' is very common when telling someone your name."</w:t>
      </w:r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动作</w:t>
      </w:r>
      <w:r>
        <w:t>：手势自指，示意姓名。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句子 3</w:t>
      </w:r>
      <w:r>
        <w:t>: "How do you spell your name?"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话术</w:t>
      </w:r>
      <w:r>
        <w:t>："This is how you ask for the spelling. It's helpful when names can be difficult to spell."</w:t>
      </w:r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动作</w:t>
      </w:r>
      <w:r>
        <w:t>：在白板上写下“spell your name”，圈出“spell”，并用手指着文本示意拼写练习。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句子 4</w:t>
      </w:r>
      <w:r>
        <w:t>: "E-M-M-A, Emma. M-I-L-L-E-R, Miller."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话术</w:t>
      </w:r>
      <w:r>
        <w:t>："Here Emma spells out her name. Pay attention to the individual letter pronunciation."</w:t>
      </w:r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动作</w:t>
      </w:r>
      <w:r>
        <w:t>：列举字母，用手指着拼音同时示范。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句子 5</w:t>
      </w:r>
      <w:r>
        <w:t>: "Nice to meet you, Emma."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话术</w:t>
      </w:r>
      <w:r>
        <w:t>："This is a common phrase expressing it's a pleasure to meet someone. We use it right after introductions."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动作</w:t>
      </w:r>
      <w:r>
        <w:t>：双手交握做出欢迎姿态。</w:t>
      </w:r>
      <w:r/>
      <w:r/>
    </w:p>
    <w:p>
      <w:r/>
      <w:r>
        <w:rPr>
          <w:b/>
        </w:rPr>
        <w:t>互动练习（10分钟）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教师话术</w:t>
      </w:r>
      <w:r>
        <w:t>： "Let’s pair up and practice introducing yourselves and asking each other for spelling. Use the dialogue as an example."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教师动作</w:t>
      </w:r>
      <w:r>
        <w:t>： 巡视各组，协助并纠正发音和拼写错误。</w:t>
      </w:r>
      <w:r/>
      <w:r/>
      <w:r/>
    </w:p>
    <w:p>
      <w:r/>
      <w:r>
        <w:rPr>
          <w:b/>
        </w:rPr>
        <w:t>总结与课后练习（5分钟）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教师话术</w:t>
      </w:r>
      <w:r>
        <w:t>： "Today, we learned how to introduce ourselves politely and ask for names with proper spelling. Your homework is to write a short dialogue where you introduce yourself to a new friend."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板书设计</w:t>
      </w:r>
      <w:r>
        <w:t>：</w:t>
      </w:r>
      <w:r/>
      <w:r/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Topic: Self-Introduction</w:t>
      </w:r>
      <w:r/>
    </w:p>
    <w:p>
      <w:r/>
      <w:r>
        <w:rPr>
          <w:b/>
        </w:rPr>
        <w:t>Key Phrases</w:t>
      </w:r>
      <w:r>
        <w:t>: - May I have your name? - How do you spell your name? - Nice to meet you.</w:t>
      </w:r>
      <w:r/>
    </w:p>
    <w:p>
      <w:r/>
      <w:r>
        <w:rPr>
          <w:b/>
        </w:rPr>
        <w:t>Homework</w:t>
      </w:r>
      <w:r>
        <w:t>: - Write a short self-introduction dialogue.</w:t>
      </w:r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所需教学辅助材料：</w:t>
      </w:r>
      <w:r/>
      <w:r/>
    </w:p>
    <w:p>
      <w:pPr>
        <w:pStyle w:val="ListBullet"/>
        <w:spacing w:line="240" w:lineRule="auto"/>
        <w:ind w:left="720"/>
      </w:pPr>
      <w:r/>
      <w:r>
        <w:t>投影或白板展示例句。</w:t>
      </w:r>
      <w:r/>
    </w:p>
    <w:p>
      <w:pPr>
        <w:pStyle w:val="ListBullet"/>
        <w:spacing w:line="240" w:lineRule="auto"/>
        <w:ind w:left="720"/>
      </w:pPr>
      <w:r/>
      <w:r>
        <w:t>相关视频或录音以示范常用问候及介绍。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