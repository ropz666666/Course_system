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当然可以！下面是一个简单的HTML网页示例，用于介绍《21天告别低效人生》这本书。此页面使用了基础的HTML和CSS，并通过媒体查询进行响应式设计，以适应不同设备的屏幕尺寸。</w:t>
      </w:r>
      <w:r/>
    </w:p>
    <w:p>
      <w:r/>
      <w:r>
        <w:rPr>
          <w:rFonts w:ascii="Courier" w:hAnsi="Courier"/>
        </w:rPr>
        <w:t>&lt;!DOCTYPE html&gt;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html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lang</w:t>
      </w:r>
      <w:r>
        <w:rPr>
          <w:rFonts w:ascii="Courier" w:hAnsi="Courier"/>
        </w:rPr>
        <w:t>=</w:t>
      </w:r>
      <w:r>
        <w:rPr>
          <w:rFonts w:ascii="Courier" w:hAnsi="Courier"/>
        </w:rPr>
        <w:t>"zh-CN"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charset</w:t>
      </w:r>
      <w:r>
        <w:rPr>
          <w:rFonts w:ascii="Courier" w:hAnsi="Courier"/>
        </w:rPr>
        <w:t>=</w:t>
      </w:r>
      <w:r>
        <w:rPr>
          <w:rFonts w:ascii="Courier" w:hAnsi="Courier"/>
        </w:rPr>
        <w:t>"UTF-8"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name</w:t>
      </w:r>
      <w:r>
        <w:rPr>
          <w:rFonts w:ascii="Courier" w:hAnsi="Courier"/>
        </w:rPr>
        <w:t>=</w:t>
      </w:r>
      <w:r>
        <w:rPr>
          <w:rFonts w:ascii="Courier" w:hAnsi="Courier"/>
        </w:rPr>
        <w:t>"viewport"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content</w:t>
      </w:r>
      <w:r>
        <w:rPr>
          <w:rFonts w:ascii="Courier" w:hAnsi="Courier"/>
        </w:rPr>
        <w:t>=</w:t>
      </w:r>
      <w:r>
        <w:rPr>
          <w:rFonts w:ascii="Courier" w:hAnsi="Courier"/>
        </w:rPr>
        <w:t>"width=device-width, initial-scale=1.0"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t>21天告别低效人生</w:t>
      </w:r>
      <w:r>
        <w:rPr>
          <w:rFonts w:ascii="Courier" w:hAnsi="Courier"/>
        </w:rPr>
        <w:t>&lt;/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body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font-family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Arial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sans-serif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line-height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1.6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#333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header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#4CAF50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white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text-align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main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max-width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800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auto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h1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h2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#4CAF50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section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margin-bottom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book-cover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max-width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100</w:t>
      </w:r>
      <w:r>
        <w:rPr>
          <w:rFonts w:ascii="Courier" w:hAnsi="Courier"/>
        </w:rPr>
        <w:t>%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auto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display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block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auto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@</w:t>
      </w:r>
      <w:r>
        <w:rPr>
          <w:rFonts w:ascii="Courier" w:hAnsi="Courier"/>
        </w:rPr>
        <w:t>media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max-width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600px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body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    </w:t>
      </w:r>
      <w:r>
        <w:rPr>
          <w:rFonts w:ascii="Courier" w:hAnsi="Courier"/>
        </w:rPr>
        <w:t>font-size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14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header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t>《21天告别低效人生》</w:t>
      </w:r>
      <w:r>
        <w:rPr>
          <w:rFonts w:ascii="Courier" w:hAnsi="Courier"/>
        </w:rPr>
        <w:t>&lt;/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header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main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img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src</w:t>
      </w:r>
      <w:r>
        <w:rPr>
          <w:rFonts w:ascii="Courier" w:hAnsi="Courier"/>
        </w:rPr>
        <w:t>=</w:t>
      </w:r>
      <w:r>
        <w:rPr>
          <w:rFonts w:ascii="Courier" w:hAnsi="Courier"/>
        </w:rPr>
        <w:t>"book-cover.jpg"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alt</w:t>
      </w:r>
      <w:r>
        <w:rPr>
          <w:rFonts w:ascii="Courier" w:hAnsi="Courier"/>
        </w:rPr>
        <w:t>=</w:t>
      </w:r>
      <w:r>
        <w:rPr>
          <w:rFonts w:ascii="Courier" w:hAnsi="Courier"/>
        </w:rPr>
        <w:t>"21天告别低效人生书封面"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"book-cover"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t>书籍简介</w:t>
      </w:r>
      <w:r>
        <w:rPr>
          <w:rFonts w:ascii="Courier" w:hAnsi="Courier"/>
        </w:rPr>
        <w:t>&lt;/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《21天告别低效人生》是一部励志书籍，旨在帮助读者摆脱低效的生活习惯，通过一系列实用的策略和方法，在短短21天内改变自己的生活状态。这本书提供了切实可行的建议，以实现个人和职业领域的更高效和成功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t>作者介绍</w:t>
      </w:r>
      <w:r>
        <w:rPr>
          <w:rFonts w:ascii="Courier" w:hAnsi="Courier"/>
        </w:rPr>
        <w:t>&lt;/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书籍的作者是一位经验丰富的生活教练，在提升个人效率方面拥有丰富的经验。他的作品受到广大读者的喜爱，并帮助许多人改善了生活质量。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t>购买链接</w:t>
      </w:r>
      <w:r>
        <w:rPr>
          <w:rFonts w:ascii="Courier" w:hAnsi="Courier"/>
        </w:rPr>
        <w:t>&lt;/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您可以通过多个在线书店购买此书，如亚马逊、当当网和京东。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main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html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/>
    </w:p>
    <w:p>
      <w:pPr>
        <w:pStyle w:val="Heading3"/>
      </w:pPr>
      <w:r>
        <w:t>如何使用这个代码：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替换封面图片：</w:t>
      </w:r>
      <w:r>
        <w:t xml:space="preserve"> 将</w:t>
      </w:r>
      <w:r>
        <w:rPr>
          <w:rFonts w:ascii="Courier" w:hAnsi="Courier"/>
        </w:rPr>
        <w:t>book-cover.jpg</w:t>
      </w:r>
      <w:r>
        <w:t>替换为实际的书封面图片路径。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添加更多内容：</w:t>
      </w:r>
      <w:r>
        <w:t xml:space="preserve"> 根据需要，可以在各段落内添加更多详细信息或章节。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调整样式：</w:t>
      </w:r>
      <w:r>
        <w:t xml:space="preserve"> 改变颜色和字体以适应您喜欢的主题或风格。您分享的这个HTML代码示例看起来非常不错，已经为一个简单的网页提供了良好的结构和响应式设计。我会帮助您做一些增强，使这个网页在不同设备上有更好的表现，并引入一些JavaScript来提升用户体验。</w:t>
      </w:r>
      <w:r/>
      <w:r/>
    </w:p>
    <w:p>
      <w:pPr>
        <w:pStyle w:val="Heading3"/>
      </w:pPr>
      <w:r>
        <w:t>改进后的代码：</w:t>
      </w:r>
      <w:r/>
    </w:p>
    <w:p>
      <w:r/>
      <w:r>
        <w:rPr>
          <w:rFonts w:ascii="Courier" w:hAnsi="Courier"/>
        </w:rPr>
        <w:t>&lt;!DOCTYPE html&gt;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html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lang</w:t>
      </w:r>
      <w:r>
        <w:rPr>
          <w:rFonts w:ascii="Courier" w:hAnsi="Courier"/>
        </w:rPr>
        <w:t>=</w:t>
      </w:r>
      <w:r>
        <w:rPr>
          <w:rFonts w:ascii="Courier" w:hAnsi="Courier"/>
        </w:rPr>
        <w:t>"zh-CN"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charset</w:t>
      </w:r>
      <w:r>
        <w:rPr>
          <w:rFonts w:ascii="Courier" w:hAnsi="Courier"/>
        </w:rPr>
        <w:t>=</w:t>
      </w:r>
      <w:r>
        <w:rPr>
          <w:rFonts w:ascii="Courier" w:hAnsi="Courier"/>
        </w:rPr>
        <w:t>"UTF-8"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name</w:t>
      </w:r>
      <w:r>
        <w:rPr>
          <w:rFonts w:ascii="Courier" w:hAnsi="Courier"/>
        </w:rPr>
        <w:t>=</w:t>
      </w:r>
      <w:r>
        <w:rPr>
          <w:rFonts w:ascii="Courier" w:hAnsi="Courier"/>
        </w:rPr>
        <w:t>"viewport"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content</w:t>
      </w:r>
      <w:r>
        <w:rPr>
          <w:rFonts w:ascii="Courier" w:hAnsi="Courier"/>
        </w:rPr>
        <w:t>=</w:t>
      </w:r>
      <w:r>
        <w:rPr>
          <w:rFonts w:ascii="Courier" w:hAnsi="Courier"/>
        </w:rPr>
        <w:t>"width=device-width, initial-scale=1.0"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t>21天告别低效人生</w:t>
      </w:r>
      <w:r>
        <w:rPr>
          <w:rFonts w:ascii="Courier" w:hAnsi="Courier"/>
        </w:rPr>
        <w:t>&lt;/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body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font-family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Arial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sans-serif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line-height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1.6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#333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#f4f4f4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header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#4CAF50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white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15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text-align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main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max-width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800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auto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white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box-shadow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rgba</w:t>
      </w:r>
      <w:r>
        <w:rPr>
          <w:rFonts w:ascii="Courier" w:hAnsi="Courier"/>
        </w:rPr>
        <w:t>(</w:t>
      </w:r>
      <w:r>
        <w:rPr>
          <w:rFonts w:ascii="Courier" w:hAnsi="Courier"/>
        </w:rPr>
        <w:t>0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0.1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h1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h2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#4CAF50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section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margin-bottom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book-cover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max-width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100</w:t>
      </w:r>
      <w:r>
        <w:rPr>
          <w:rFonts w:ascii="Courier" w:hAnsi="Courier"/>
        </w:rPr>
        <w:t>%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auto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display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block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auto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border-radius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5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@</w:t>
      </w:r>
      <w:r>
        <w:rPr>
          <w:rFonts w:ascii="Courier" w:hAnsi="Courier"/>
        </w:rPr>
        <w:t>media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max-width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600px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body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    </w:t>
      </w:r>
      <w:r>
        <w:rPr>
          <w:rFonts w:ascii="Courier" w:hAnsi="Courier"/>
        </w:rPr>
        <w:t>font-size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14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/* CSS动画示例 */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@</w:t>
      </w:r>
      <w:r>
        <w:rPr>
          <w:rFonts w:ascii="Courier" w:hAnsi="Courier"/>
        </w:rPr>
        <w:t>keyframes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fadeIn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from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opacity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to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opacity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section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animation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fadeIn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</w:t>
      </w:r>
      <w:r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ease-out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header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t>《21天告别低效人生》</w:t>
      </w:r>
      <w:r>
        <w:rPr>
          <w:rFonts w:ascii="Courier" w:hAnsi="Courier"/>
        </w:rPr>
        <w:t>&lt;/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header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main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img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src</w:t>
      </w:r>
      <w:r>
        <w:rPr>
          <w:rFonts w:ascii="Courier" w:hAnsi="Courier"/>
        </w:rPr>
        <w:t>=</w:t>
      </w:r>
      <w:r>
        <w:rPr>
          <w:rFonts w:ascii="Courier" w:hAnsi="Courier"/>
        </w:rPr>
        <w:t>"book-cover.jpg"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alt</w:t>
      </w:r>
      <w:r>
        <w:rPr>
          <w:rFonts w:ascii="Courier" w:hAnsi="Courier"/>
        </w:rPr>
        <w:t>=</w:t>
      </w:r>
      <w:r>
        <w:rPr>
          <w:rFonts w:ascii="Courier" w:hAnsi="Courier"/>
        </w:rPr>
        <w:t>"21天告别低效人生书封面"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"book-cover"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t>书籍简介</w:t>
      </w:r>
      <w:r>
        <w:rPr>
          <w:rFonts w:ascii="Courier" w:hAnsi="Courier"/>
        </w:rPr>
        <w:t>&lt;/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《21天告别低效人生》是一部励志书籍，旨在帮助读者摆脱低效的生活习惯，通过一系列实用的策略和方法，在短短21天内改变自己的生活状态。这本书提供了切实可行的建议，以实现个人和职业领域的更高效和成功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t>作者介绍</w:t>
      </w:r>
      <w:r>
        <w:rPr>
          <w:rFonts w:ascii="Courier" w:hAnsi="Courier"/>
        </w:rPr>
        <w:t>&lt;/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书籍的作者是一位经验丰富的生活教练，在提升个人效率方面拥有丰富的经验。他的作品受到广大读者的喜爱，并帮助许多人改善了生活质量。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t>购买链接</w:t>
      </w:r>
      <w:r>
        <w:rPr>
          <w:rFonts w:ascii="Courier" w:hAnsi="Courier"/>
        </w:rPr>
        <w:t>&lt;/</w:t>
      </w:r>
      <w:r>
        <w:rPr>
          <w:rFonts w:ascii="Courier" w:hAnsi="Courier"/>
        </w:rPr>
        <w:t>h2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您可以通过多个在线书店购买此书，如亚马逊、当当网和京东。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section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main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html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/>
    </w:p>
    <w:p>
      <w:pPr>
        <w:pStyle w:val="Heading3"/>
      </w:pPr>
      <w:r>
        <w:t>改进细节: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视觉效果增强：</w:t>
      </w:r>
      <w:r>
        <w:t xml:space="preserve"> 增加了背景颜色、内边距和边框圆角，以提高视觉效果的舒适性。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CSS动画效果:</w:t>
      </w:r>
      <w:r>
        <w:t xml:space="preserve"> 为每个文本块添加了淡入动画，使页面加载时内容滑入更流畅。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JavaScript增强（可选）：</w:t>
      </w:r>
      <w:r>
        <w:t xml:space="preserve"> 可以添加一些简单的交互，比如滚动到底部显示"返回顶部"按钮。</w:t>
      </w:r>
      <w:r/>
      <w:r/>
    </w:p>
    <w:p>
      <w:r/>
      <w:r>
        <w:t>要增加动态效果，您可以很简单地在页面底部加一个返回顶部的按钮：</w:t>
      </w:r>
      <w:r/>
    </w:p>
    <w:p>
      <w:r/>
      <w:r>
        <w:rPr>
          <w:rFonts w:ascii="Courier" w:hAnsi="Courier"/>
        </w:rPr>
        <w:t>&lt;</w:t>
      </w:r>
      <w:r>
        <w:rPr>
          <w:rFonts w:ascii="Courier" w:hAnsi="Courier"/>
        </w:rPr>
        <w:t>script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// 在页面底部添加此段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const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document</w:t>
      </w:r>
      <w:r>
        <w:rPr>
          <w:rFonts w:ascii="Courier" w:hAnsi="Courier"/>
        </w:rPr>
        <w:t>.</w:t>
      </w:r>
      <w:r>
        <w:rPr>
          <w:rFonts w:ascii="Courier" w:hAnsi="Courier"/>
        </w:rPr>
        <w:t>createElement</w:t>
      </w:r>
      <w:r>
        <w:rPr>
          <w:rFonts w:ascii="Courier" w:hAnsi="Courier"/>
        </w:rPr>
        <w:t>(</w:t>
      </w:r>
      <w:r>
        <w:rPr>
          <w:rFonts w:ascii="Courier" w:hAnsi="Courier"/>
        </w:rPr>
        <w:t>'div'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position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'fixed'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bottom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'10px'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right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'10px'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backgroundColor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'#4CAF50'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color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'white'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padding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'10px'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cursor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'pointer'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innerHTML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'返回顶部'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.</w:t>
      </w:r>
      <w:r>
        <w:rPr>
          <w:rFonts w:ascii="Courier" w:hAnsi="Courier"/>
        </w:rPr>
        <w:t>onclick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=&gt;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window</w:t>
      </w:r>
      <w:r>
        <w:rPr>
          <w:rFonts w:ascii="Courier" w:hAnsi="Courier"/>
        </w:rPr>
        <w:t>.</w:t>
      </w:r>
      <w:r>
        <w:rPr>
          <w:rFonts w:ascii="Courier" w:hAnsi="Courier"/>
        </w:rPr>
        <w:t>scrollTo</w:t>
      </w:r>
      <w:r>
        <w:rPr>
          <w:rFonts w:ascii="Courier" w:hAnsi="Courier"/>
        </w:rPr>
        <w:t>({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top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behavior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'smooth'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});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};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document</w:t>
      </w:r>
      <w:r>
        <w:rPr>
          <w:rFonts w:ascii="Courier" w:hAnsi="Courier"/>
        </w:rPr>
        <w:t>.</w:t>
      </w:r>
      <w:r>
        <w:rPr>
          <w:rFonts w:ascii="Courier" w:hAnsi="Courier"/>
        </w:rPr>
        <w:t>body</w:t>
      </w:r>
      <w:r>
        <w:rPr>
          <w:rFonts w:ascii="Courier" w:hAnsi="Courier"/>
        </w:rPr>
        <w:t>.</w:t>
      </w:r>
      <w:r>
        <w:rPr>
          <w:rFonts w:ascii="Courier" w:hAnsi="Courier"/>
        </w:rPr>
        <w:t>appendChild</w:t>
      </w:r>
      <w:r>
        <w:rPr>
          <w:rFonts w:ascii="Courier" w:hAnsi="Courier"/>
        </w:rPr>
        <w:t>(</w:t>
      </w:r>
      <w:r>
        <w:rPr>
          <w:rFonts w:ascii="Courier" w:hAnsi="Courier"/>
        </w:rPr>
        <w:t>backToTop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script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/>
    </w:p>
    <w:p>
      <w:r/>
      <w:r>
        <w:t>这些修改将使网页更加现代化和互动化，确保在多种设备上表现良好。您可以随时根据需要进一步调整样式或添加功能。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